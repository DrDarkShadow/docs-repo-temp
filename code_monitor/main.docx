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python</w:t>
      </w:r>
      <w:r>
        <w:t xml:space="preserve"> </w:t>
      </w:r>
      <w:r>
        <w:t xml:space="preserve"># Example of adding two positive numbers</w:t>
      </w:r>
      <w:r>
        <w:t xml:space="preserve"> </w:t>
      </w:r>
      <w:r>
        <w:t xml:space="preserve">sum_result = add_numbers(3, 5)</w:t>
      </w:r>
      <w:r>
        <w:t xml:space="preserve"> </w:t>
      </w:r>
      <w:r>
        <w:t xml:space="preserve">print(f”The sum of 3 and 5 is: {sum_result}“)</w:t>
      </w:r>
      <w:r>
        <w:t xml:space="preserve"> </w:t>
      </w:r>
      <w:r>
        <w:t xml:space="preserve"># Expected output: The sum of 3 and 5 is: 8</w:t>
      </w:r>
    </w:p>
    <w:bookmarkStart w:id="9" w:name="Xbac42487d994ffbec17f02cbe84d484c013aac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Example of adding a positive and a negative number</w:t>
      </w:r>
    </w:p>
    <w:p>
      <w:pPr>
        <w:pStyle w:val="FirstParagraph"/>
      </w:pPr>
      <w:r>
        <w:t xml:space="preserve">sum_result_negative = add_numbers(10, -4)</w:t>
      </w:r>
      <w:r>
        <w:t xml:space="preserve"> </w:t>
      </w:r>
      <w:r>
        <w:t xml:space="preserve">print(f”The sum of 10 and -4 is: {sum_result_negative}“)</w:t>
      </w:r>
      <w:r>
        <w:t xml:space="preserve"> </w:t>
      </w:r>
      <w:r>
        <w:t xml:space="preserve"># Expected output: The sum of 10 and -4 is: 6</w:t>
      </w:r>
      <w:r>
        <w:t xml:space="preserve"> </w:t>
      </w:r>
    </w:p>
    <w:p>
      <w:pPr>
        <w:pStyle w:val="BodyText"/>
      </w:pPr>
      <w:r>
        <w:t xml:space="preserve">python</w:t>
      </w:r>
      <w:r>
        <w:t xml:space="preserve"> </w:t>
      </w:r>
      <w:r>
        <w:t xml:space="preserve">difference = sub_numbers(5, 3)</w:t>
      </w:r>
      <w:r>
        <w:t xml:space="preserve"> </w:t>
      </w:r>
      <w:r>
        <w:t xml:space="preserve">print(difference)</w:t>
      </w:r>
      <w:r>
        <w:t xml:space="preserve"> </w:t>
      </w:r>
      <w:r>
        <w:t xml:space="preserve"># Expected output: 2</w:t>
      </w:r>
    </w:p>
    <w:p>
      <w:pPr>
        <w:pStyle w:val="BodyText"/>
      </w:pPr>
      <w:r>
        <w:t xml:space="preserve">difference_with_negative = sub_numbers(10, 15)</w:t>
      </w:r>
      <w:r>
        <w:t xml:space="preserve"> </w:t>
      </w:r>
      <w:r>
        <w:t xml:space="preserve">print(difference_with_negative)</w:t>
      </w:r>
      <w:r>
        <w:t xml:space="preserve"> </w:t>
      </w:r>
      <w:r>
        <w:t xml:space="preserve"># Expected output: -5</w:t>
      </w:r>
      <w:r>
        <w:t xml:space="preserve"> </w:t>
      </w:r>
    </w:p>
    <w:p>
      <w:pPr>
        <w:pStyle w:val="BodyText"/>
      </w:pPr>
      <w:r>
        <w:t xml:space="preserve">python</w:t>
      </w:r>
      <w:r>
        <w:t xml:space="preserve"> </w:t>
      </w:r>
      <w:r>
        <w:t xml:space="preserve"># Assuming the function is defined as print_results(results)</w:t>
      </w:r>
      <w:r>
        <w:t xml:space="preserve"> </w:t>
      </w:r>
      <w:r>
        <w:t xml:space="preserve"># and click/colorama are imported</w:t>
      </w:r>
      <w:r>
        <w:t xml:space="preserve"> </w:t>
      </w:r>
      <w:r>
        <w:t xml:space="preserve">import click</w:t>
      </w:r>
      <w:r>
        <w:t xml:space="preserve"> </w:t>
      </w:r>
      <w:r>
        <w:t xml:space="preserve">from colorama import Fore, Style</w:t>
      </w:r>
    </w:p>
    <w:p>
      <w:pPr>
        <w:pStyle w:val="BodyText"/>
      </w:pPr>
      <w:r>
        <w:t xml:space="preserve">def print_results(results):</w:t>
      </w:r>
      <w:r>
        <w:t xml:space="preserve"> </w:t>
      </w:r>
      <w:r>
        <w:t xml:space="preserve">““</w:t>
      </w:r>
      <w:r>
        <w:t xml:space="preserve">“Prints the analysis results in a readable format.”</w:t>
      </w:r>
      <w:r>
        <w:t xml:space="preserve">“”</w:t>
      </w:r>
      <w:r>
        <w:t xml:space="preserve"> </w:t>
      </w:r>
      <w:r>
        <w:t xml:space="preserve">if not results:</w:t>
      </w:r>
      <w:r>
        <w:t xml:space="preserve"> </w:t>
      </w:r>
      <w:r>
        <w:t xml:space="preserve">click.echo(Fore.GREEN +</w:t>
      </w:r>
      <w:r>
        <w:t xml:space="preserve"> </w:t>
      </w:r>
      <w:r>
        <w:t xml:space="preserve">“No relevant code changes detected.”</w:t>
      </w:r>
      <w:r>
        <w:t xml:space="preserve">)</w:t>
      </w:r>
      <w:r>
        <w:t xml:space="preserve"> </w:t>
      </w:r>
      <w:r>
        <w:t xml:space="preserve">return</w:t>
      </w:r>
    </w:p>
    <w:p>
      <w:pPr>
        <w:pStyle w:val="SourceCode"/>
      </w:pPr>
      <w:r>
        <w:rPr>
          <w:rStyle w:val="VerbatimChar"/>
        </w:rPr>
        <w:t xml:space="preserve">for file_path, data in results.items():</w:t>
      </w:r>
      <w:r>
        <w:br/>
      </w:r>
      <w:r>
        <w:rPr>
          <w:rStyle w:val="VerbatimChar"/>
        </w:rPr>
        <w:t xml:space="preserve">    status_color = {</w:t>
      </w:r>
      <w:r>
        <w:br/>
      </w:r>
      <w:r>
        <w:rPr>
          <w:rStyle w:val="VerbatimChar"/>
        </w:rPr>
        <w:t xml:space="preserve">        'A': Fore.GREEN, 'M': Fore.YELLOW, 'D': Fore.RED,</w:t>
      </w:r>
      <w:r>
        <w:br/>
      </w:r>
      <w:r>
        <w:rPr>
          <w:rStyle w:val="VerbatimChar"/>
        </w:rPr>
        <w:t xml:space="preserve">    }.get(data['status'], Fore.WHITE)</w:t>
      </w:r>
      <w:r>
        <w:br/>
      </w:r>
      <w:r>
        <w:rPr>
          <w:rStyle w:val="VerbatimChar"/>
        </w:rPr>
        <w:t xml:space="preserve">    click.echo(status_color + f"\n--- Changes in {file_path} [{data['status']}] ---")</w:t>
      </w:r>
      <w:r>
        <w:br/>
      </w:r>
      <w:r>
        <w:br/>
      </w:r>
      <w:r>
        <w:rPr>
          <w:rStyle w:val="VerbatimChar"/>
        </w:rPr>
        <w:t xml:space="preserve">    if data['added']:</w:t>
      </w:r>
      <w:r>
        <w:br/>
      </w:r>
      <w:r>
        <w:rPr>
          <w:rStyle w:val="VerbatimChar"/>
        </w:rPr>
        <w:t xml:space="preserve">        click.echo(Fore.GREEN + "  [+] Added:")</w:t>
      </w:r>
      <w:r>
        <w:br/>
      </w:r>
      <w:r>
        <w:rPr>
          <w:rStyle w:val="VerbatimChar"/>
        </w:rPr>
        <w:t xml:space="preserve">        for item in data['added']:</w:t>
      </w:r>
      <w:r>
        <w:br/>
      </w:r>
      <w:r>
        <w:rPr>
          <w:rStyle w:val="VerbatimChar"/>
        </w:rPr>
        <w:t xml:space="preserve">            click.echo(f"      - {item['type']}: {item['name']} (lines {item['start_line']}-{item['end_line']})")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data['removed']:</w:t>
      </w:r>
      <w:r>
        <w:br/>
      </w:r>
      <w:r>
        <w:rPr>
          <w:rStyle w:val="VerbatimChar"/>
        </w:rPr>
        <w:t xml:space="preserve">        click.echo(Fore.RED + "  [-] Removed:")</w:t>
      </w:r>
      <w:r>
        <w:br/>
      </w:r>
      <w:r>
        <w:rPr>
          <w:rStyle w:val="VerbatimChar"/>
        </w:rPr>
        <w:t xml:space="preserve">        for item in data['removed']:</w:t>
      </w:r>
      <w:r>
        <w:br/>
      </w:r>
      <w:r>
        <w:rPr>
          <w:rStyle w:val="VerbatimChar"/>
        </w:rPr>
        <w:t xml:space="preserve">            click.echo(f"      - {item['type']}: {item['name']}")</w:t>
      </w:r>
      <w:r>
        <w:br/>
      </w:r>
      <w:r>
        <w:br/>
      </w:r>
      <w:r>
        <w:rPr>
          <w:rStyle w:val="VerbatimChar"/>
        </w:rPr>
        <w:t xml:space="preserve">    if data['modified']:</w:t>
      </w:r>
      <w:r>
        <w:br/>
      </w:r>
      <w:r>
        <w:rPr>
          <w:rStyle w:val="VerbatimChar"/>
        </w:rPr>
        <w:t xml:space="preserve">        click.echo(Fore.YELLOW + "  [*] Modified:")</w:t>
      </w:r>
      <w:r>
        <w:br/>
      </w:r>
      <w:r>
        <w:rPr>
          <w:rStyle w:val="VerbatimChar"/>
        </w:rPr>
        <w:t xml:space="preserve">        for item in data['modified']:</w:t>
      </w:r>
      <w:r>
        <w:br/>
      </w:r>
      <w:r>
        <w:rPr>
          <w:rStyle w:val="VerbatimChar"/>
        </w:rPr>
        <w:t xml:space="preserve">            click.echo(f"      - {item['type']}: {item['name']} (lines {item['start_line']}-{item['end_line']})")</w:t>
      </w:r>
      <w:r>
        <w:br/>
      </w:r>
      <w:r>
        <w:br/>
      </w:r>
      <w:r>
        <w:rPr>
          <w:rStyle w:val="VerbatimChar"/>
        </w:rPr>
        <w:t xml:space="preserve">summary_msg = f"\nSummary: Analyzed {len(results)} files."</w:t>
      </w:r>
      <w:r>
        <w:br/>
      </w:r>
      <w:r>
        <w:rPr>
          <w:rStyle w:val="VerbatimChar"/>
        </w:rPr>
        <w:t xml:space="preserve">click.echo(Style.BRIGHT + summary_msg)</w:t>
      </w:r>
    </w:p>
    <w:bookmarkEnd w:id="9"/>
    <w:bookmarkStart w:id="10" w:name="example-usag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Example usage:</w:t>
      </w:r>
    </w:p>
    <w:p>
      <w:pPr>
        <w:pStyle w:val="FirstParagraph"/>
      </w:pPr>
      <w:r>
        <w:t xml:space="preserve">analysis_results = {</w:t>
      </w:r>
      <w:r>
        <w:t xml:space="preserve"> </w:t>
      </w:r>
      <w:r>
        <w:t xml:space="preserve">“src/utils.py”</w:t>
      </w:r>
      <w:r>
        <w:t xml:space="preserve">: {</w:t>
      </w:r>
      <w:r>
        <w:t xml:space="preserve"> </w:t>
      </w:r>
      <w:r>
        <w:t xml:space="preserve">“status”</w:t>
      </w:r>
      <w:r>
        <w:t xml:space="preserve">:</w:t>
      </w:r>
      <w:r>
        <w:t xml:space="preserve"> </w:t>
      </w:r>
      <w:r>
        <w:t xml:space="preserve">“M”</w:t>
      </w:r>
      <w:r>
        <w:t xml:space="preserve">,</w:t>
      </w:r>
      <w:r>
        <w:t xml:space="preserve"> </w:t>
      </w:r>
      <w:r>
        <w:t xml:space="preserve">“added”</w:t>
      </w:r>
      <w:r>
        <w:t xml:space="preserve">: [],</w:t>
      </w:r>
      <w:r>
        <w:t xml:space="preserve"> </w:t>
      </w:r>
      <w:r>
        <w:t xml:space="preserve">“removed”</w:t>
      </w:r>
      <w:r>
        <w:t xml:space="preserve">: [</w:t>
      </w:r>
      <w:r>
        <w:t xml:space="preserve"> </w:t>
      </w:r>
      <w:r>
        <w:t xml:space="preserve">{</w:t>
      </w:r>
      <w:r>
        <w:t xml:space="preserve">“type”</w:t>
      </w:r>
      <w:r>
        <w:t xml:space="preserve">:</w:t>
      </w:r>
      <w:r>
        <w:t xml:space="preserve"> </w:t>
      </w:r>
      <w:r>
        <w:t xml:space="preserve">“function”</w:t>
      </w:r>
      <w:r>
        <w:t xml:space="preserve">,</w:t>
      </w:r>
      <w:r>
        <w:t xml:space="preserve"> </w:t>
      </w:r>
      <w:r>
        <w:t xml:space="preserve">“name”</w:t>
      </w:r>
      <w:r>
        <w:t xml:space="preserve">:</w:t>
      </w:r>
      <w:r>
        <w:t xml:space="preserve"> </w:t>
      </w:r>
      <w:r>
        <w:t xml:space="preserve">“old_helper”</w:t>
      </w:r>
      <w:r>
        <w:t xml:space="preserve">}</w:t>
      </w:r>
      <w:r>
        <w:t xml:space="preserve"> </w:t>
      </w:r>
      <w:r>
        <w:t xml:space="preserve">],</w:t>
      </w:r>
      <w:r>
        <w:t xml:space="preserve"> </w:t>
      </w:r>
      <w:r>
        <w:t xml:space="preserve">“modified”</w:t>
      </w:r>
      <w:r>
        <w:t xml:space="preserve">: [</w:t>
      </w:r>
      <w:r>
        <w:t xml:space="preserve"> </w:t>
      </w:r>
      <w:r>
        <w:t xml:space="preserve">{</w:t>
      </w:r>
      <w:r>
        <w:t xml:space="preserve">“type”</w:t>
      </w:r>
      <w:r>
        <w:t xml:space="preserve">:</w:t>
      </w:r>
      <w:r>
        <w:t xml:space="preserve"> </w:t>
      </w:r>
      <w:r>
        <w:t xml:space="preserve">“function”</w:t>
      </w:r>
      <w:r>
        <w:t xml:space="preserve">,</w:t>
      </w:r>
      <w:r>
        <w:t xml:space="preserve"> </w:t>
      </w:r>
      <w:r>
        <w:t xml:space="preserve">“name”</w:t>
      </w:r>
      <w:r>
        <w:t xml:space="preserve">:</w:t>
      </w:r>
      <w:r>
        <w:t xml:space="preserve"> </w:t>
      </w:r>
      <w:r>
        <w:t xml:space="preserve">“calculate_metrics”</w:t>
      </w:r>
      <w:r>
        <w:t xml:space="preserve">,</w:t>
      </w:r>
      <w:r>
        <w:t xml:space="preserve"> </w:t>
      </w:r>
      <w:r>
        <w:t xml:space="preserve">“start_line”</w:t>
      </w:r>
      <w:r>
        <w:t xml:space="preserve">: 25,</w:t>
      </w:r>
      <w:r>
        <w:t xml:space="preserve"> </w:t>
      </w:r>
      <w:r>
        <w:t xml:space="preserve">“end_line”</w:t>
      </w:r>
      <w:r>
        <w:t xml:space="preserve">: 50}</w:t>
      </w:r>
      <w:r>
        <w:t xml:space="preserve"> </w:t>
      </w:r>
      <w:r>
        <w:t xml:space="preserve">]</w:t>
      </w:r>
      <w:r>
        <w:t xml:space="preserve"> </w:t>
      </w:r>
      <w:r>
        <w:t xml:space="preserve">},</w:t>
      </w:r>
      <w:r>
        <w:t xml:space="preserve"> </w:t>
      </w:r>
      <w:r>
        <w:t xml:space="preserve">“src/new_feature.py”</w:t>
      </w:r>
      <w:r>
        <w:t xml:space="preserve">: {</w:t>
      </w:r>
      <w:r>
        <w:t xml:space="preserve"> </w:t>
      </w:r>
      <w:r>
        <w:t xml:space="preserve">“status”</w:t>
      </w:r>
      <w:r>
        <w:t xml:space="preserve">:</w:t>
      </w:r>
      <w:r>
        <w:t xml:space="preserve"> </w:t>
      </w:r>
      <w:r>
        <w:t xml:space="preserve">“A”</w:t>
      </w:r>
      <w:r>
        <w:t xml:space="preserve">,</w:t>
      </w:r>
      <w:r>
        <w:t xml:space="preserve"> </w:t>
      </w:r>
      <w:r>
        <w:t xml:space="preserve">“added”</w:t>
      </w:r>
      <w:r>
        <w:t xml:space="preserve">: [</w:t>
      </w:r>
      <w:r>
        <w:t xml:space="preserve"> </w:t>
      </w:r>
      <w:r>
        <w:t xml:space="preserve">{</w:t>
      </w:r>
      <w:r>
        <w:t xml:space="preserve">“type”</w:t>
      </w:r>
      <w:r>
        <w:t xml:space="preserve">:</w:t>
      </w:r>
      <w:r>
        <w:t xml:space="preserve"> </w:t>
      </w:r>
      <w:r>
        <w:t xml:space="preserve">“class”</w:t>
      </w:r>
      <w:r>
        <w:t xml:space="preserve">,</w:t>
      </w:r>
      <w:r>
        <w:t xml:space="preserve"> </w:t>
      </w:r>
      <w:r>
        <w:t xml:space="preserve">“name”</w:t>
      </w:r>
      <w:r>
        <w:t xml:space="preserve">:</w:t>
      </w:r>
      <w:r>
        <w:t xml:space="preserve"> </w:t>
      </w:r>
      <w:r>
        <w:t xml:space="preserve">“FeatureHandler”</w:t>
      </w:r>
      <w:r>
        <w:t xml:space="preserve">,</w:t>
      </w:r>
      <w:r>
        <w:t xml:space="preserve"> </w:t>
      </w:r>
      <w:r>
        <w:t xml:space="preserve">“start_line”</w:t>
      </w:r>
      <w:r>
        <w:t xml:space="preserve">: 10,</w:t>
      </w:r>
      <w:r>
        <w:t xml:space="preserve"> </w:t>
      </w:r>
      <w:r>
        <w:t xml:space="preserve">“end_line”</w:t>
      </w:r>
      <w:r>
        <w:t xml:space="preserve">: 45},</w:t>
      </w:r>
      <w:r>
        <w:t xml:space="preserve"> </w:t>
      </w:r>
      <w:r>
        <w:t xml:space="preserve">{</w:t>
      </w:r>
      <w:r>
        <w:t xml:space="preserve">“type”</w:t>
      </w:r>
      <w:r>
        <w:t xml:space="preserve">:</w:t>
      </w:r>
      <w:r>
        <w:t xml:space="preserve"> </w:t>
      </w:r>
      <w:r>
        <w:t xml:space="preserve">“function”</w:t>
      </w:r>
      <w:r>
        <w:t xml:space="preserve">,</w:t>
      </w:r>
      <w:r>
        <w:t xml:space="preserve"> </w:t>
      </w:r>
      <w:r>
        <w:t xml:space="preserve">“name”</w:t>
      </w:r>
      <w:r>
        <w:t xml:space="preserve">:</w:t>
      </w:r>
      <w:r>
        <w:t xml:space="preserve"> </w:t>
      </w:r>
      <w:r>
        <w:t xml:space="preserve">“initialize_feature”</w:t>
      </w:r>
      <w:r>
        <w:t xml:space="preserve">,</w:t>
      </w:r>
      <w:r>
        <w:t xml:space="preserve"> </w:t>
      </w:r>
      <w:r>
        <w:t xml:space="preserve">“start_line”</w:t>
      </w:r>
      <w:r>
        <w:t xml:space="preserve">: 48,</w:t>
      </w:r>
      <w:r>
        <w:t xml:space="preserve"> </w:t>
      </w:r>
      <w:r>
        <w:t xml:space="preserve">“end_line”</w:t>
      </w:r>
      <w:r>
        <w:t xml:space="preserve">: 60}</w:t>
      </w:r>
      <w:r>
        <w:t xml:space="preserve"> </w:t>
      </w:r>
      <w:r>
        <w:t xml:space="preserve">],</w:t>
      </w:r>
      <w:r>
        <w:t xml:space="preserve"> </w:t>
      </w:r>
      <w:r>
        <w:t xml:space="preserve">“removed”</w:t>
      </w:r>
      <w:r>
        <w:t xml:space="preserve">: [],</w:t>
      </w:r>
      <w:r>
        <w:t xml:space="preserve"> </w:t>
      </w:r>
      <w:r>
        <w:t xml:space="preserve">“modified”</w:t>
      </w:r>
      <w:r>
        <w:t xml:space="preserve">: []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print_results(analysis_results)</w:t>
      </w:r>
    </w:p>
    <w:bookmarkEnd w:id="10"/>
    <w:bookmarkStart w:id="11" w:name="example-with-no-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Example with no results</w:t>
      </w:r>
    </w:p>
    <w:bookmarkEnd w:id="11"/>
    <w:bookmarkStart w:id="12" w:name="print_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print_results({})</w:t>
      </w:r>
    </w:p>
    <w:bookmarkEnd w:id="12"/>
    <w:bookmarkStart w:id="13" w:name="Xf2a222e4dd81144885e592a8feda79314ac3372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Expected Output: No relevant code changes detected.</w:t>
      </w:r>
    </w:p>
    <w:p>
      <w:pPr>
        <w:pStyle w:val="FirstParagraph"/>
      </w:pPr>
      <w:r>
        <w:t xml:space="preserve">python</w:t>
      </w:r>
      <w:r>
        <w:t xml:space="preserve"> </w:t>
      </w:r>
      <w:r>
        <w:t xml:space="preserve">from code_monitor.main import analyze</w:t>
      </w:r>
      <w:r>
        <w:t xml:space="preserve"> </w:t>
      </w:r>
      <w:r>
        <w:t xml:space="preserve">import os</w:t>
      </w:r>
    </w:p>
    <w:bookmarkEnd w:id="13"/>
    <w:bookmarkStart w:id="14" w:name="X38b9b34cc461c7b352246818582cee45432ac5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Assume</w:t>
      </w:r>
      <w:r>
        <w:t xml:space="preserve"> </w:t>
      </w:r>
      <w:r>
        <w:t xml:space="preserve">‘/path/to/my-project’</w:t>
      </w:r>
      <w:r>
        <w:t xml:space="preserve"> </w:t>
      </w:r>
      <w:r>
        <w:t xml:space="preserve">is a Git repository with changes.</w:t>
      </w:r>
    </w:p>
    <w:p>
      <w:pPr>
        <w:pStyle w:val="FirstParagraph"/>
      </w:pPr>
      <w:r>
        <w:t xml:space="preserve">project_path =</w:t>
      </w:r>
      <w:r>
        <w:t xml:space="preserve"> </w:t>
      </w:r>
      <w:r>
        <w:t xml:space="preserve">“/path/to/my-project”</w:t>
      </w:r>
    </w:p>
    <w:p>
      <w:pPr>
        <w:pStyle w:val="BodyText"/>
      </w:pPr>
      <w:r>
        <w:t xml:space="preserve">if os.path.exists(project_path):</w:t>
      </w:r>
      <w:r>
        <w:t xml:space="preserve"> </w:t>
      </w:r>
      <w:r>
        <w:t xml:space="preserve"># Example 1: Analyze all uncommitted changes (staged and unstaged)</w:t>
      </w:r>
      <w:r>
        <w:t xml:space="preserve"> </w:t>
      </w:r>
      <w:r>
        <w:t xml:space="preserve">print(</w:t>
      </w:r>
      <w:r>
        <w:t xml:space="preserve">“— Analyzing all uncommitted changes —”</w:t>
      </w:r>
      <w:r>
        <w:t xml:space="preserve">)</w:t>
      </w:r>
      <w:r>
        <w:t xml:space="preserve"> </w:t>
      </w:r>
      <w:r>
        <w:t xml:space="preserve">try:</w:t>
      </w:r>
      <w:r>
        <w:t xml:space="preserve"> </w:t>
      </w:r>
      <w:r>
        <w:t xml:space="preserve">analyze(path=project_path, staged_only=False)</w:t>
      </w:r>
      <w:r>
        <w:t xml:space="preserve"> </w:t>
      </w:r>
      <w:r>
        <w:t xml:space="preserve">except SystemExit as e:</w:t>
      </w:r>
      <w:r>
        <w:t xml:space="preserve"> </w:t>
      </w:r>
      <w:r>
        <w:t xml:space="preserve">print(f”Analysis exited with code {e.code}“)</w:t>
      </w:r>
    </w:p>
    <w:p>
      <w:pPr>
        <w:pStyle w:val="SourceCode"/>
      </w:pPr>
      <w:r>
        <w:rPr>
          <w:rStyle w:val="VerbatimChar"/>
        </w:rPr>
        <w:t xml:space="preserve"># Example 2: Analyze only staged changes (useful for pre-commit hooks)</w:t>
      </w:r>
      <w:r>
        <w:br/>
      </w:r>
      <w:r>
        <w:rPr>
          <w:rStyle w:val="VerbatimChar"/>
        </w:rPr>
        <w:t xml:space="preserve">print("\n--- Analyzing only staged changes ---")</w:t>
      </w:r>
      <w:r>
        <w:br/>
      </w: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  analyze(path=project_path, staged_only=True)</w:t>
      </w:r>
      <w:r>
        <w:br/>
      </w:r>
      <w:r>
        <w:rPr>
          <w:rStyle w:val="VerbatimChar"/>
        </w:rPr>
        <w:t xml:space="preserve">except SystemExit as e:</w:t>
      </w:r>
      <w:r>
        <w:br/>
      </w:r>
      <w:r>
        <w:rPr>
          <w:rStyle w:val="VerbatimChar"/>
        </w:rPr>
        <w:t xml:space="preserve">    print(f"Analysis exited with code {e.code}")</w:t>
      </w:r>
    </w:p>
    <w:p>
      <w:pPr>
        <w:pStyle w:val="FirstParagraph"/>
      </w:pPr>
      <w:r>
        <w:t xml:space="preserve">else:</w:t>
      </w:r>
      <w:r>
        <w:t xml:space="preserve"> </w:t>
      </w:r>
      <w:r>
        <w:t xml:space="preserve">print(f”Repository path does not exist: {project_path}“)</w:t>
      </w:r>
      <w:r>
        <w:t xml:space="preserve"> </w:t>
      </w:r>
    </w:p>
    <w:bookmarkEnd w:id="14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2025-10-13T05:53:11Z</dcterms:created>
  <dcterms:modified xsi:type="dcterms:W3CDTF">2025-10-13T05:53:11Z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