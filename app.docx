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# Assume</w:t>
      </w:r>
      <w:r>
        <w:t xml:space="preserve"> </w:t>
      </w:r>
      <w:r>
        <w:t xml:space="preserve">‘gemini_model’</w:t>
      </w:r>
      <w:r>
        <w:t xml:space="preserve"> </w:t>
      </w:r>
      <w:r>
        <w:t xml:space="preserve">is a pre-configured instance of a Gemini model client.</w:t>
      </w:r>
    </w:p>
    <w:p>
      <w:pPr>
        <w:pStyle w:val="BodyText"/>
      </w:pPr>
      <w:r>
        <w:t xml:space="preserve">def get_gemini_response(text_prompt: str):</w:t>
      </w:r>
      <w:r>
        <w:t xml:space="preserve"> </w:t>
      </w:r>
      <w:r>
        <w:t xml:space="preserve">““</w:t>
      </w:r>
      <w:r>
        <w:t xml:space="preserve">“Get response from Gemini AI model”</w:t>
      </w:r>
      <w:r>
        <w:t xml:space="preserve">“”</w:t>
      </w:r>
      <w:r>
        <w:t xml:space="preserve"> </w:t>
      </w:r>
      <w:r>
        <w:t xml:space="preserve">print(f”[Gemini] Generating response for prompt: {text_prompt}</w:t>
      </w:r>
      <w:r>
        <w:t xml:space="preserve">“)</w:t>
      </w:r>
      <w:r>
        <w:t xml:space="preserve"> </w:t>
      </w:r>
      <w:r>
        <w:t xml:space="preserve">try:</w:t>
      </w:r>
      <w:r>
        <w:t xml:space="preserve"> </w:t>
      </w:r>
      <w:r>
        <w:t xml:space="preserve">response = gemini_model.generate_content(text_prompt)</w:t>
      </w:r>
      <w:r>
        <w:t xml:space="preserve"> </w:t>
      </w:r>
      <w:r>
        <w:t xml:space="preserve">print(”</w:t>
      </w:r>
      <w:r>
        <w:t xml:space="preserve">[Gemini] Response generated successfully”)</w:t>
      </w:r>
      <w:r>
        <w:t xml:space="preserve"> </w:t>
      </w:r>
      <w:r>
        <w:t xml:space="preserve">return response.text</w:t>
      </w:r>
      <w:r>
        <w:t xml:space="preserve"> </w:t>
      </w:r>
      <w:r>
        <w:t xml:space="preserve">except Exception as e:</w:t>
      </w:r>
      <w:r>
        <w:t xml:space="preserve"> </w:t>
      </w:r>
      <w:r>
        <w:t xml:space="preserve">print(f”[ERROR] Gemini generation failed: {str(e)}</w:t>
      </w:r>
      <w:r>
        <w:t xml:space="preserve">“)</w:t>
      </w:r>
      <w:r>
        <w:t xml:space="preserve"> </w:t>
      </w:r>
      <w:r>
        <w:t xml:space="preserve">return f”</w:t>
      </w:r>
      <w:r>
        <w:t xml:space="preserve">Error: {str(e)}”</w:t>
      </w:r>
    </w:p>
    <w:bookmarkStart w:id="9" w:name="example-us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Example usage:</w:t>
      </w:r>
    </w:p>
    <w:p>
      <w:pPr>
        <w:pStyle w:val="FirstParagraph"/>
      </w:pPr>
      <w:r>
        <w:t xml:space="preserve">prompt =</w:t>
      </w:r>
      <w:r>
        <w:t xml:space="preserve"> </w:t>
      </w:r>
      <w:r>
        <w:t xml:space="preserve">“What are the main benefits of using Python for web development?”</w:t>
      </w:r>
      <w:r>
        <w:t xml:space="preserve"> </w:t>
      </w:r>
      <w:r>
        <w:t xml:space="preserve">response = get_gemini_response(prompt)</w:t>
      </w:r>
    </w:p>
    <w:p>
      <w:pPr>
        <w:pStyle w:val="BodyText"/>
      </w:pPr>
      <w:r>
        <w:t xml:space="preserve">if not response.startswith(</w:t>
      </w:r>
      <w:r>
        <w:t xml:space="preserve">“Error:”</w:t>
      </w:r>
      <w:r>
        <w:t xml:space="preserve">):</w:t>
      </w:r>
      <w:r>
        <w:t xml:space="preserve"> </w:t>
      </w:r>
      <w:r>
        <w:t xml:space="preserve">print(</w:t>
      </w:r>
      <w:r>
        <w:t xml:space="preserve">“AI Response:”</w:t>
      </w:r>
      <w:r>
        <w:t xml:space="preserve">)</w:t>
      </w:r>
      <w:r>
        <w:t xml:space="preserve"> </w:t>
      </w:r>
      <w:r>
        <w:t xml:space="preserve">print(response)</w:t>
      </w:r>
      <w:r>
        <w:t xml:space="preserve"> </w:t>
      </w:r>
      <w:r>
        <w:t xml:space="preserve">else:</w:t>
      </w:r>
      <w:r>
        <w:t xml:space="preserve"> </w:t>
      </w:r>
      <w:r>
        <w:t xml:space="preserve">print(f”Failed to get response: {response}“)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import pyttsx3</w:t>
      </w:r>
      <w:r>
        <w:t xml:space="preserve"> </w:t>
      </w:r>
      <w:r>
        <w:t xml:space="preserve">import os</w:t>
      </w:r>
    </w:p>
    <w:bookmarkEnd w:id="9"/>
    <w:bookmarkStart w:id="10" w:name="X5ae38e0a2c8567b468c446c172e0c29c2c525b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Assume generate_tts_audio is defined as in the snippet</w:t>
      </w:r>
    </w:p>
    <w:p>
      <w:pPr>
        <w:pStyle w:val="FirstParagraph"/>
      </w:pPr>
      <w:r>
        <w:t xml:space="preserve">def generate_tts_audio(text_to_speak, output_file_path):</w:t>
      </w:r>
      <w:r>
        <w:t xml:space="preserve"> </w:t>
      </w:r>
      <w:r>
        <w:t xml:space="preserve">““</w:t>
      </w:r>
      <w:r>
        <w:t xml:space="preserve">“Generate TTS audio file using pyttsx3”</w:t>
      </w:r>
      <w:r>
        <w:t xml:space="preserve">“”</w:t>
      </w:r>
      <w:r>
        <w:t xml:space="preserve"> </w:t>
      </w:r>
      <w:r>
        <w:t xml:space="preserve">print(f”[TTS] Generating speech for text: {text_to_speak}“)</w:t>
      </w:r>
      <w:r>
        <w:t xml:space="preserve"> </w:t>
      </w:r>
      <w:r>
        <w:t xml:space="preserve">if not text_to_speak:</w:t>
      </w:r>
      <w:r>
        <w:t xml:space="preserve"> </w:t>
      </w:r>
      <w:r>
        <w:t xml:space="preserve">return False</w:t>
      </w:r>
    </w:p>
    <w:p>
      <w:pPr>
        <w:pStyle w:val="SourceCode"/>
      </w:pP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engine = pyttsx3.init()</w:t>
      </w:r>
      <w:r>
        <w:br/>
      </w:r>
      <w:r>
        <w:rPr>
          <w:rStyle w:val="VerbatimChar"/>
        </w:rPr>
        <w:t xml:space="preserve">    engine.setProperty('rate', 150)  # Adjust speech rate</w:t>
      </w:r>
      <w:r>
        <w:br/>
      </w:r>
      <w:r>
        <w:rPr>
          <w:rStyle w:val="VerbatimChar"/>
        </w:rPr>
        <w:t xml:space="preserve">    engine.save_to_file(text_to_speak, output_file_path)</w:t>
      </w:r>
      <w:r>
        <w:br/>
      </w:r>
      <w:r>
        <w:rPr>
          <w:rStyle w:val="VerbatimChar"/>
        </w:rPr>
        <w:t xml:space="preserve">    engine.runAndWait()</w:t>
      </w:r>
      <w:r>
        <w:br/>
      </w:r>
      <w:r>
        <w:rPr>
          <w:rStyle w:val="VerbatimChar"/>
        </w:rPr>
        <w:t xml:space="preserve">    print(f"[TTS] Audio saved at: {output_file_path}")</w:t>
      </w:r>
      <w:r>
        <w:br/>
      </w:r>
      <w:r>
        <w:br/>
      </w:r>
      <w:r>
        <w:rPr>
          <w:rStyle w:val="VerbatimChar"/>
        </w:rPr>
        <w:t xml:space="preserve">    if os.path.exists(output_file_path) and os.path.getsize(output_file_path) &gt; 0: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  print(f"[TTS ERROR] {str(e)}")</w:t>
      </w:r>
      <w:r>
        <w:br/>
      </w:r>
      <w:r>
        <w:rPr>
          <w:rStyle w:val="VerbatimChar"/>
        </w:rPr>
        <w:t xml:space="preserve">    if os.path.exists(output_file_path):</w:t>
      </w:r>
      <w:r>
        <w:br/>
      </w:r>
      <w:r>
        <w:rPr>
          <w:rStyle w:val="VerbatimChar"/>
        </w:rPr>
        <w:t xml:space="preserve">        try: os.remove(output_file_path)</w:t>
      </w:r>
      <w:r>
        <w:br/>
      </w:r>
      <w:r>
        <w:rPr>
          <w:rStyle w:val="VerbatimChar"/>
        </w:rPr>
        <w:t xml:space="preserve">        except: pass</w:t>
      </w:r>
      <w:r>
        <w:br/>
      </w:r>
      <w:r>
        <w:rPr>
          <w:rStyle w:val="VerbatimChar"/>
        </w:rPr>
        <w:t xml:space="preserve">    return False</w:t>
      </w:r>
    </w:p>
    <w:bookmarkEnd w:id="10"/>
    <w:bookmarkStart w:id="11" w:name="example-usage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Example usage:</w:t>
      </w:r>
    </w:p>
    <w:p>
      <w:pPr>
        <w:pStyle w:val="FirstParagraph"/>
      </w:pPr>
      <w:r>
        <w:t xml:space="preserve">text =</w:t>
      </w:r>
      <w:r>
        <w:t xml:space="preserve"> </w:t>
      </w:r>
      <w:r>
        <w:t xml:space="preserve">“Hello, world! This is a test of the text to speech conversion.”</w:t>
      </w:r>
      <w:r>
        <w:t xml:space="preserve"> </w:t>
      </w:r>
      <w:r>
        <w:t xml:space="preserve">output_file =</w:t>
      </w:r>
      <w:r>
        <w:t xml:space="preserve"> </w:t>
      </w:r>
      <w:r>
        <w:t xml:space="preserve">“hello_world.mp3”</w:t>
      </w:r>
    </w:p>
    <w:p>
      <w:pPr>
        <w:pStyle w:val="BodyText"/>
      </w:pPr>
      <w:r>
        <w:t xml:space="preserve">success = generate_tts_audio(text, output_file)</w:t>
      </w:r>
    </w:p>
    <w:p>
      <w:pPr>
        <w:pStyle w:val="BodyText"/>
      </w:pPr>
      <w:r>
        <w:t xml:space="preserve">if success:</w:t>
      </w:r>
      <w:r>
        <w:t xml:space="preserve"> </w:t>
      </w:r>
      <w:r>
        <w:t xml:space="preserve">print(f”Successfully created audio file at</w:t>
      </w:r>
      <w:r>
        <w:t xml:space="preserve"> </w:t>
      </w:r>
      <w:r>
        <w:t xml:space="preserve">‘{output_file}’</w:t>
      </w:r>
      <w:r>
        <w:t xml:space="preserve">“)</w:t>
      </w:r>
      <w:r>
        <w:t xml:space="preserve"> </w:t>
      </w:r>
      <w:r>
        <w:t xml:space="preserve"># Clean up the created file</w:t>
      </w:r>
      <w:r>
        <w:t xml:space="preserve"> </w:t>
      </w:r>
      <w:r>
        <w:t xml:space="preserve">os.remove(output_file)</w:t>
      </w:r>
      <w:r>
        <w:t xml:space="preserve"> </w:t>
      </w:r>
      <w:r>
        <w:t xml:space="preserve">else:</w:t>
      </w:r>
      <w:r>
        <w:t xml:space="preserve"> </w:t>
      </w:r>
      <w:r>
        <w:t xml:space="preserve">print(”</w:t>
      </w:r>
      <w:r>
        <w:t xml:space="preserve">Failed to create the audio file.”)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from flask import Flask, render_template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app = Flask(</w:t>
      </w:r>
      <w:r>
        <w:rPr>
          <w:b/>
          <w:bCs/>
        </w:rPr>
        <w:t xml:space="preserve">name</w:t>
      </w:r>
      <w:r>
        <w:t xml:space="preserve">)</w:t>
      </w:r>
    </w:p>
    <w:bookmarkEnd w:id="11"/>
    <w:bookmarkStart w:id="12" w:name="X0aa077902022197ff92eb5ad0483d6654def0c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Ensure a</w:t>
      </w:r>
      <w:r>
        <w:t xml:space="preserve"> </w:t>
      </w:r>
      <w:r>
        <w:t xml:space="preserve">‘templates’</w:t>
      </w:r>
      <w:r>
        <w:t xml:space="preserve"> </w:t>
      </w:r>
      <w:r>
        <w:t xml:space="preserve">directory exists for the example</w:t>
      </w:r>
    </w:p>
    <w:p>
      <w:pPr>
        <w:pStyle w:val="FirstParagraph"/>
      </w:pPr>
      <w:r>
        <w:t xml:space="preserve">if not os.path.exists(</w:t>
      </w:r>
      <w:r>
        <w:t xml:space="preserve">‘templates’</w:t>
      </w:r>
      <w:r>
        <w:t xml:space="preserve">):</w:t>
      </w:r>
      <w:r>
        <w:t xml:space="preserve"> </w:t>
      </w:r>
      <w:r>
        <w:t xml:space="preserve">os.makedirs(</w:t>
      </w:r>
      <w:r>
        <w:t xml:space="preserve">‘templates’</w:t>
      </w:r>
      <w:r>
        <w:t xml:space="preserve">)</w:t>
      </w:r>
    </w:p>
    <w:bookmarkEnd w:id="12"/>
    <w:bookmarkStart w:id="13" w:name="Xddacd9ca57120b5d8bd107bde856fc7f92fd1a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Create a simple index.html file for the example</w:t>
      </w:r>
    </w:p>
    <w:p>
      <w:pPr>
        <w:pStyle w:val="FirstParagraph"/>
      </w:pPr>
      <w:r>
        <w:t xml:space="preserve">with open(</w:t>
      </w:r>
      <w:r>
        <w:t xml:space="preserve">‘templates/index.html’</w:t>
      </w:r>
      <w:r>
        <w:t xml:space="preserve">,</w:t>
      </w:r>
      <w:r>
        <w:t xml:space="preserve"> </w:t>
      </w:r>
      <w:r>
        <w:t xml:space="preserve">‘w’</w:t>
      </w:r>
      <w:r>
        <w:t xml:space="preserve">) as f:</w:t>
      </w:r>
      <w:r>
        <w:t xml:space="preserve"> </w:t>
      </w:r>
      <w:r>
        <w:t xml:space="preserve">f.write(’&lt;!DOCTYPE html&gt;</w:t>
      </w:r>
    </w:p>
    <w:p>
      <w:pPr>
        <w:pStyle w:val="BodyText"/>
      </w:pPr>
      <w:r>
        <w:t xml:space="preserve">Home</w:t>
      </w:r>
    </w:p>
    <w:p>
      <w:pPr>
        <w:pStyle w:val="BodyText"/>
      </w:pPr>
      <w:r>
        <w:t xml:space="preserve">Welcome to the Index Page!</w:t>
      </w:r>
    </w:p>
    <w:p>
      <w:pPr>
        <w:pStyle w:val="BodyText"/>
      </w:pPr>
      <w:r>
        <w:t xml:space="preserve">’)</w:t>
      </w:r>
    </w:p>
    <w:p>
      <w:pPr>
        <w:pStyle w:val="BodyText"/>
      </w:pPr>
      <w:r>
        <w:t xml:space="preserve">@app.route</w:t>
      </w:r>
      <w:r>
        <w:t xml:space="preserve">(</w:t>
      </w:r>
      <w:r>
        <w:t xml:space="preserve">‘/’</w:t>
      </w:r>
      <w:r>
        <w:t xml:space="preserve">)</w:t>
      </w:r>
      <w:r>
        <w:t xml:space="preserve"> </w:t>
      </w:r>
      <w:r>
        <w:t xml:space="preserve">def index():</w:t>
      </w:r>
      <w:r>
        <w:t xml:space="preserve"> </w:t>
      </w:r>
      <w:r>
        <w:t xml:space="preserve">““”</w:t>
      </w:r>
      <w:r>
        <w:t xml:space="preserve"> </w:t>
      </w:r>
      <w:r>
        <w:t xml:space="preserve">Handles requests for the index page.</w:t>
      </w:r>
      <w:r>
        <w:t xml:space="preserve"> </w:t>
      </w:r>
      <w:r>
        <w:t xml:space="preserve">““”</w:t>
      </w:r>
      <w:r>
        <w:t xml:space="preserve"> </w:t>
      </w:r>
      <w:r>
        <w:t xml:space="preserve">print(</w:t>
      </w:r>
      <w:r>
        <w:t xml:space="preserve">“[ROUTE] Index page requested”</w:t>
      </w:r>
      <w:r>
        <w:t xml:space="preserve">)</w:t>
      </w:r>
      <w:r>
        <w:t xml:space="preserve"> </w:t>
      </w:r>
      <w:r>
        <w:t xml:space="preserve">return render_template(</w:t>
      </w:r>
      <w:r>
        <w:t xml:space="preserve">‘index.html’</w:t>
      </w:r>
      <w:r>
        <w:t xml:space="preserve">)</w:t>
      </w:r>
    </w:p>
    <w:p>
      <w:pPr>
        <w:pStyle w:val="BodyText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‘</w:t>
      </w:r>
      <w:r>
        <w:rPr>
          <w:b/>
          <w:bCs/>
        </w:rPr>
        <w:t xml:space="preserve">main</w:t>
      </w:r>
      <w:r>
        <w:t xml:space="preserve">’</w:t>
      </w:r>
      <w:r>
        <w:t xml:space="preserve">:</w:t>
      </w:r>
      <w:r>
        <w:t xml:space="preserve"> </w:t>
      </w:r>
      <w:r>
        <w:t xml:space="preserve"># When you run this script and navigate to http://127.0.0.1:5000/</w:t>
      </w:r>
      <w:r>
        <w:t xml:space="preserve"> </w:t>
      </w:r>
      <w:r>
        <w:t xml:space="preserve"># the console will print</w:t>
      </w:r>
      <w:r>
        <w:t xml:space="preserve"> </w:t>
      </w:r>
      <w:r>
        <w:t xml:space="preserve">“[ROUTE] Index page requested”</w:t>
      </w:r>
      <w:r>
        <w:t xml:space="preserve"> </w:t>
      </w:r>
      <w:r>
        <w:t xml:space="preserve"># and the browser will display the content of index.html.</w:t>
      </w:r>
      <w:r>
        <w:t xml:space="preserve"> </w:t>
      </w:r>
      <w:r>
        <w:t xml:space="preserve">app.run(debug=True)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import requests</w:t>
      </w:r>
      <w:r>
        <w:t xml:space="preserve"> </w:t>
      </w:r>
      <w:r>
        <w:t xml:space="preserve">import urllib.parse</w:t>
      </w:r>
    </w:p>
    <w:bookmarkEnd w:id="13"/>
    <w:bookmarkStart w:id="14" w:name="the-url-of-the-flask-endpoint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The URL of the Flask endpoint</w:t>
      </w:r>
    </w:p>
    <w:p>
      <w:pPr>
        <w:pStyle w:val="FirstParagraph"/>
      </w:pPr>
      <w:r>
        <w:t xml:space="preserve">url =</w:t>
      </w:r>
      <w:r>
        <w:t xml:space="preserve"> </w:t>
      </w:r>
      <w:r>
        <w:t xml:space="preserve">“http://127.0.0.1:5000/process-full-audio”</w:t>
      </w:r>
    </w:p>
    <w:bookmarkEnd w:id="14"/>
    <w:bookmarkStart w:id="15" w:name="path-to-the-audio-file-you-want-to-send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Path to the audio file you want to send</w:t>
      </w:r>
    </w:p>
    <w:p>
      <w:pPr>
        <w:pStyle w:val="FirstParagraph"/>
      </w:pPr>
      <w:r>
        <w:t xml:space="preserve">audio_file_path =</w:t>
      </w:r>
      <w:r>
        <w:t xml:space="preserve"> </w:t>
      </w:r>
      <w:r>
        <w:t xml:space="preserve">‘path/to/your/query.webm’</w:t>
      </w:r>
    </w:p>
    <w:p>
      <w:pPr>
        <w:pStyle w:val="BodyText"/>
      </w:pPr>
      <w:r>
        <w:t xml:space="preserve">try:</w:t>
      </w:r>
      <w:r>
        <w:t xml:space="preserve"> </w:t>
      </w:r>
      <w:r>
        <w:t xml:space="preserve">with open(audio_file_path,</w:t>
      </w:r>
      <w:r>
        <w:t xml:space="preserve"> </w:t>
      </w:r>
      <w:r>
        <w:t xml:space="preserve">‘rb’</w:t>
      </w:r>
      <w:r>
        <w:t xml:space="preserve">) as f:</w:t>
      </w:r>
      <w:r>
        <w:t xml:space="preserve"> </w:t>
      </w:r>
      <w:r>
        <w:t xml:space="preserve"># The key</w:t>
      </w:r>
      <w:r>
        <w:t xml:space="preserve"> </w:t>
      </w:r>
      <w:r>
        <w:t xml:space="preserve">‘audio_blob’</w:t>
      </w:r>
      <w:r>
        <w:t xml:space="preserve"> </w:t>
      </w:r>
      <w:r>
        <w:t xml:space="preserve">must match what the server expects</w:t>
      </w:r>
      <w:r>
        <w:t xml:space="preserve"> </w:t>
      </w:r>
      <w:r>
        <w:t xml:space="preserve">files = {</w:t>
      </w:r>
      <w:r>
        <w:t xml:space="preserve">‘audio_blob’</w:t>
      </w:r>
      <w:r>
        <w:t xml:space="preserve">: (audio_file_path, f,</w:t>
      </w:r>
      <w:r>
        <w:t xml:space="preserve"> </w:t>
      </w:r>
      <w:r>
        <w:t xml:space="preserve">‘audio/webm’</w:t>
      </w:r>
      <w:r>
        <w:t xml:space="preserve">)}</w:t>
      </w:r>
    </w:p>
    <w:p>
      <w:pPr>
        <w:pStyle w:val="SourceCode"/>
      </w:pPr>
      <w:r>
        <w:rPr>
          <w:rStyle w:val="VerbatimChar"/>
        </w:rPr>
        <w:t xml:space="preserve">    response = requests.post(url, files=files)</w:t>
      </w:r>
      <w:r>
        <w:br/>
      </w:r>
      <w:r>
        <w:br/>
      </w:r>
      <w:r>
        <w:rPr>
          <w:rStyle w:val="VerbatimChar"/>
        </w:rPr>
        <w:t xml:space="preserve">if response.status_code == 200:</w:t>
      </w:r>
      <w:r>
        <w:br/>
      </w:r>
      <w:r>
        <w:rPr>
          <w:rStyle w:val="VerbatimChar"/>
        </w:rPr>
        <w:t xml:space="preserve">    # Save the returned audio response</w:t>
      </w:r>
      <w:r>
        <w:br/>
      </w:r>
      <w:r>
        <w:rPr>
          <w:rStyle w:val="VerbatimChar"/>
        </w:rPr>
        <w:t xml:space="preserve">    with open('response.wav', 'wb') as out_f:</w:t>
      </w:r>
      <w:r>
        <w:br/>
      </w:r>
      <w:r>
        <w:rPr>
          <w:rStyle w:val="VerbatimChar"/>
        </w:rPr>
        <w:t xml:space="preserve">        out_f.write(response.content)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print("Successfully received and saved response.wav")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Access and decode the custom headers</w:t>
      </w:r>
      <w:r>
        <w:br/>
      </w:r>
      <w:r>
        <w:rPr>
          <w:rStyle w:val="VerbatimChar"/>
        </w:rPr>
        <w:t xml:space="preserve">    transcription = urllib.parse.unquote(response.headers.get('X-Transcription', ''))</w:t>
      </w:r>
      <w:r>
        <w:br/>
      </w:r>
      <w:r>
        <w:rPr>
          <w:rStyle w:val="VerbatimChar"/>
        </w:rPr>
        <w:t xml:space="preserve">    gemini_response = urllib.parse.unquote(response.headers.get('X-Gemini-Response', ''))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print(f"\n--- Metadata ---")</w:t>
      </w:r>
      <w:r>
        <w:br/>
      </w:r>
      <w:r>
        <w:rPr>
          <w:rStyle w:val="VerbatimChar"/>
        </w:rPr>
        <w:t xml:space="preserve">    print(f"Transcription: {transcription}")</w:t>
      </w:r>
      <w:r>
        <w:br/>
      </w:r>
      <w:r>
        <w:rPr>
          <w:rStyle w:val="VerbatimChar"/>
        </w:rPr>
        <w:t xml:space="preserve">    print(f"Gemini Response: {gemini_response}")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print(f"Error: {response.status_code}")</w:t>
      </w:r>
      <w:r>
        <w:br/>
      </w:r>
      <w:r>
        <w:rPr>
          <w:rStyle w:val="VerbatimChar"/>
        </w:rPr>
        <w:t xml:space="preserve">    print(response.json())</w:t>
      </w:r>
    </w:p>
    <w:p>
      <w:pPr>
        <w:pStyle w:val="FirstParagraph"/>
      </w:pPr>
      <w:r>
        <w:t xml:space="preserve">except requests.exceptions.RequestException as e:</w:t>
      </w:r>
      <w:r>
        <w:t xml:space="preserve"> </w:t>
      </w:r>
      <w:r>
        <w:t xml:space="preserve">print(f”An error occurred: {e}“)</w:t>
      </w:r>
      <w:r>
        <w:t xml:space="preserve"> 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# Send a POST request with a JSON payload</w:t>
      </w:r>
      <w:r>
        <w:t xml:space="preserve"> </w:t>
      </w:r>
      <w:r>
        <w:t xml:space="preserve"># The audio output is saved to response.wav</w:t>
      </w:r>
      <w:r>
        <w:t xml:space="preserve"> </w:t>
      </w:r>
      <w:r>
        <w:t xml:space="preserve"># The response headers are printed to the console</w:t>
      </w:r>
      <w:r>
        <w:t xml:space="preserve"> </w:t>
      </w:r>
      <w:r>
        <w:t xml:space="preserve">curl -X POST</w:t>
      </w:r>
      <w:r>
        <w:br/>
      </w:r>
      <w:r>
        <w:t xml:space="preserve">-H</w:t>
      </w:r>
      <w:r>
        <w:t xml:space="preserve"> </w:t>
      </w:r>
      <w:r>
        <w:t xml:space="preserve">“Content-Type: application/json”</w:t>
      </w:r>
      <w:r>
        <w:br/>
      </w:r>
      <w:r>
        <w:t xml:space="preserve">-d</w:t>
      </w:r>
      <w:r>
        <w:t xml:space="preserve"> </w:t>
      </w:r>
      <w:r>
        <w:t xml:space="preserve">‘{</w:t>
      </w:r>
      <w:r>
        <w:t xml:space="preserve">“text”</w:t>
      </w:r>
      <w:r>
        <w:t xml:space="preserve">:</w:t>
      </w:r>
      <w:r>
        <w:t xml:space="preserve"> </w:t>
      </w:r>
      <w:r>
        <w:t xml:space="preserve">“What is the weather like on Mars?”</w:t>
      </w:r>
      <w:r>
        <w:t xml:space="preserve">}’</w:t>
      </w:r>
      <w:r>
        <w:br/>
      </w:r>
      <w:r>
        <w:t xml:space="preserve">-i</w:t>
      </w:r>
      <w:r>
        <w:br/>
      </w:r>
      <w:r>
        <w:t xml:space="preserve">-o response.wav</w:t>
      </w:r>
      <w:r>
        <w:br/>
      </w:r>
      <w:r>
        <w:t xml:space="preserve">http://127.0.0.1:5000/process-text</w:t>
      </w:r>
    </w:p>
    <w:bookmarkEnd w:id="15"/>
    <w:bookmarkStart w:id="16" w:name="expected-console-output-header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Expected Console Output (Headers):</w:t>
      </w:r>
    </w:p>
    <w:bookmarkEnd w:id="16"/>
    <w:bookmarkStart w:id="17" w:name="http1.1-200-ok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HTTP/1.1 200 OK</w:t>
      </w:r>
    </w:p>
    <w:bookmarkEnd w:id="17"/>
    <w:bookmarkStart w:id="18" w:name="server-werkzeug2.0.1-python3.9.1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Server: Werkzeug/2.0.1 Python/3.9.1</w:t>
      </w:r>
    </w:p>
    <w:bookmarkEnd w:id="18"/>
    <w:bookmarkStart w:id="19" w:name="date-mon-01-jan-2024-120000-gmt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Date: Mon, 01 Jan 2024 12:00:00 GMT</w:t>
      </w:r>
    </w:p>
    <w:bookmarkEnd w:id="19"/>
    <w:bookmarkStart w:id="20" w:name="content-type-audiowav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Content-Type: audio/wav</w:t>
      </w:r>
    </w:p>
    <w:bookmarkEnd w:id="20"/>
    <w:bookmarkStart w:id="21" w:name="content-length-123456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Content-Length: 123456</w:t>
      </w:r>
    </w:p>
    <w:bookmarkEnd w:id="21"/>
    <w:bookmarkStart w:id="22" w:name="X400369d71f2c38cd4e91371de12a37d0d3ac5b4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X-Gemini-Response: The%20weather%20on%20Mars%20is%20typically%20cold%20and%20dry…</w:t>
      </w:r>
    </w:p>
    <w:bookmarkEnd w:id="22"/>
    <w:bookmarkStart w:id="23" w:name="section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…</w:t>
      </w:r>
    </w:p>
    <w:bookmarkEnd w:id="23"/>
    <w:bookmarkStart w:id="24" w:name="you-can-now-play-the-response.wav-file.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You can now play the</w:t>
      </w:r>
      <w:r>
        <w:t xml:space="preserve"> </w:t>
      </w:r>
      <w:r>
        <w:t xml:space="preserve">‘response.wav’</w:t>
      </w:r>
      <w:r>
        <w:t xml:space="preserve"> </w:t>
      </w:r>
      <w:r>
        <w:t xml:space="preserve">file.</w:t>
      </w:r>
    </w:p>
    <w:bookmarkEnd w:id="2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2025-10-13T05:53:09Z</dcterms:created>
  <dcterms:modified xsi:type="dcterms:W3CDTF">2025-10-13T05:53:09Z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