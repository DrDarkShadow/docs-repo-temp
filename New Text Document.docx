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python</w:t>
      </w:r>
      <w:r>
        <w:t xml:space="preserve"> </w:t>
      </w:r>
      <w:r>
        <w:t xml:space="preserve"># First, a variable named</w:t>
      </w:r>
      <w:r>
        <w:t xml:space="preserve"> </w:t>
      </w:r>
      <w:r>
        <w:t xml:space="preserve">‘name’</w:t>
      </w:r>
      <w:r>
        <w:t xml:space="preserve"> </w:t>
      </w:r>
      <w:r>
        <w:t xml:space="preserve">must be defined.</w:t>
      </w:r>
      <w:r>
        <w:t xml:space="preserve"> </w:t>
      </w:r>
      <w:r>
        <w:t xml:space="preserve">name =</w:t>
      </w:r>
      <w:r>
        <w:t xml:space="preserve"> </w:t>
      </w:r>
      <w:r>
        <w:t xml:space="preserve">“Alice”</w:t>
      </w:r>
    </w:p>
    <w:bookmarkStart w:id="9" w:name="now-we-can-print-its-value.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Now, we can print its value.</w:t>
      </w:r>
    </w:p>
    <w:p>
      <w:pPr>
        <w:pStyle w:val="FirstParagraph"/>
      </w:pPr>
      <w:r>
        <w:t xml:space="preserve">print(name)</w:t>
      </w:r>
    </w:p>
    <w:bookmarkEnd w:id="9"/>
    <w:bookmarkStart w:id="10" w:name="expected-outpu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Expected output:</w:t>
      </w:r>
    </w:p>
    <w:bookmarkEnd w:id="10"/>
    <w:bookmarkStart w:id="11" w:name="ali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Alice</w:t>
      </w:r>
    </w:p>
    <w:bookmarkEnd w:id="11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2025-10-13T05:53:10Z</dcterms:created>
  <dcterms:modified xsi:type="dcterms:W3CDTF">2025-10-13T05:53:10Z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