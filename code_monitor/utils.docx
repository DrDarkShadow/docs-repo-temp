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python</w:t>
      </w:r>
      <w:r>
        <w:t xml:space="preserve"> </w:t>
      </w:r>
      <w:r>
        <w:t xml:space="preserve">import json</w:t>
      </w:r>
    </w:p>
    <w:bookmarkStart w:id="9" w:name="X6f35ccdfcf5287010e0d6ebc37536920cb8ecaf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Assuming the function is available as parse_code</w:t>
      </w:r>
    </w:p>
    <w:p>
      <w:pPr>
        <w:pStyle w:val="FirstParagraph"/>
      </w:pPr>
      <w:r>
        <w:t xml:space="preserve">sample_code = ““”</w:t>
      </w:r>
      <w:r>
        <w:t xml:space="preserve"> </w:t>
      </w:r>
      <w:r>
        <w:t xml:space="preserve">import os</w:t>
      </w:r>
    </w:p>
    <w:p>
      <w:pPr>
        <w:pStyle w:val="BodyText"/>
      </w:pPr>
      <w:r>
        <w:t xml:space="preserve">class DataProcessor:</w:t>
      </w:r>
      <w:r>
        <w:t xml:space="preserve"> </w:t>
      </w:r>
      <w:r>
        <w:t xml:space="preserve">def</w:t>
      </w:r>
      <w:r>
        <w:t xml:space="preserve"> </w:t>
      </w:r>
      <w:r>
        <w:rPr>
          <w:b/>
          <w:bCs/>
        </w:rPr>
        <w:t xml:space="preserve">init</w:t>
      </w:r>
      <w:r>
        <w:t xml:space="preserve">(self, data):</w:t>
      </w:r>
      <w:r>
        <w:t xml:space="preserve"> </w:t>
      </w:r>
      <w:r>
        <w:t xml:space="preserve">self.data = data</w:t>
      </w:r>
    </w:p>
    <w:p>
      <w:pPr>
        <w:pStyle w:val="SourceCode"/>
      </w:pPr>
      <w:r>
        <w:rPr>
          <w:rStyle w:val="VerbatimChar"/>
        </w:rPr>
        <w:t xml:space="preserve">def process(self):</w:t>
      </w:r>
      <w:r>
        <w:br/>
      </w:r>
      <w:r>
        <w:rPr>
          <w:rStyle w:val="VerbatimChar"/>
        </w:rPr>
        <w:t xml:space="preserve">    # A simple processing step</w:t>
      </w:r>
      <w:r>
        <w:br/>
      </w:r>
      <w:r>
        <w:rPr>
          <w:rStyle w:val="VerbatimChar"/>
        </w:rPr>
        <w:t xml:space="preserve">    return len(self.data)</w:t>
      </w:r>
    </w:p>
    <w:p>
      <w:pPr>
        <w:pStyle w:val="FirstParagraph"/>
      </w:pPr>
      <w:r>
        <w:t xml:space="preserve">async def fetch_data(url):</w:t>
      </w:r>
      <w:r>
        <w:t xml:space="preserve"> </w:t>
      </w:r>
      <w:r>
        <w:t xml:space="preserve">print(f”Fetching from {url}</w:t>
      </w:r>
      <w:r>
        <w:t xml:space="preserve">“)</w:t>
      </w:r>
      <w:r>
        <w:t xml:space="preserve"> </w:t>
      </w:r>
      <w:r>
        <w:t xml:space="preserve">return”</w:t>
      </w:r>
      <w:r>
        <w:t xml:space="preserve">some_data”</w:t>
      </w:r>
      <w:r>
        <w:t xml:space="preserve"> </w:t>
      </w:r>
      <w:r>
        <w:t xml:space="preserve">““”</w:t>
      </w:r>
    </w:p>
    <w:p>
      <w:pPr>
        <w:pStyle w:val="BodyText"/>
      </w:pPr>
      <w:r>
        <w:t xml:space="preserve">parsed_objects = parse_code(sample_code)</w:t>
      </w:r>
      <w:r>
        <w:t xml:space="preserve"> </w:t>
      </w:r>
      <w:r>
        <w:t xml:space="preserve">print(json.dumps(parsed_objects, indent=2))</w:t>
      </w:r>
    </w:p>
    <w:bookmarkEnd w:id="9"/>
    <w:bookmarkStart w:id="10" w:name="example-with-a-syntax-error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Example with a syntax error</w:t>
      </w:r>
    </w:p>
    <w:p>
      <w:pPr>
        <w:pStyle w:val="FirstParagraph"/>
      </w:pPr>
      <w:r>
        <w:t xml:space="preserve">invalid_code =</w:t>
      </w:r>
      <w:r>
        <w:t xml:space="preserve"> </w:t>
      </w:r>
      <w:r>
        <w:t xml:space="preserve">“def my_func(:”</w:t>
      </w:r>
      <w:r>
        <w:t xml:space="preserve"> </w:t>
      </w:r>
      <w:r>
        <w:t xml:space="preserve">result = parse_code(invalid_code)</w:t>
      </w:r>
      <w:r>
        <w:t xml:space="preserve"> </w:t>
      </w:r>
      <w:r>
        <w:t xml:space="preserve">print(f”Result for invalid code: {result}“)</w:t>
      </w:r>
      <w:r>
        <w:t xml:space="preserve"> </w:t>
      </w:r>
      <w:r>
        <w:t xml:space="preserve">```</w:t>
      </w:r>
    </w:p>
    <w:p>
      <w:pPr>
        <w:pStyle w:val="BodyText"/>
      </w:pPr>
      <w:r>
        <w:rPr>
          <w:b/>
          <w:bCs/>
        </w:rPr>
        <w:t xml:space="preserve">Output:</w:t>
      </w:r>
    </w:p>
    <w:p>
      <w:pPr>
        <w:pStyle w:val="BodyText"/>
      </w:pPr>
      <w:r>
        <w:t xml:space="preserve">```json</w:t>
      </w:r>
      <w:r>
        <w:t xml:space="preserve"> </w:t>
      </w:r>
      <w:r>
        <w:t xml:space="preserve">{</w:t>
      </w:r>
      <w:r>
        <w:t xml:space="preserve"> </w:t>
      </w:r>
      <w:r>
        <w:t xml:space="preserve">“DataProcessor”</w:t>
      </w:r>
      <w:r>
        <w:t xml:space="preserve">: {</w:t>
      </w:r>
      <w:r>
        <w:t xml:space="preserve"> </w:t>
      </w:r>
      <w:r>
        <w:t xml:space="preserve">“type”</w:t>
      </w:r>
      <w:r>
        <w:t xml:space="preserve">:</w:t>
      </w:r>
      <w:r>
        <w:t xml:space="preserve"> </w:t>
      </w:r>
      <w:r>
        <w:t xml:space="preserve">“Class”</w:t>
      </w:r>
      <w:r>
        <w:t xml:space="preserve">,</w:t>
      </w:r>
      <w:r>
        <w:t xml:space="preserve"> </w:t>
      </w:r>
      <w:r>
        <w:t xml:space="preserve">“name”</w:t>
      </w:r>
      <w:r>
        <w:t xml:space="preserve">:</w:t>
      </w:r>
      <w:r>
        <w:t xml:space="preserve"> </w:t>
      </w:r>
      <w:r>
        <w:t xml:space="preserve">“DataProcessor”</w:t>
      </w:r>
      <w:r>
        <w:t xml:space="preserve">,</w:t>
      </w:r>
      <w:r>
        <w:t xml:space="preserve"> </w:t>
      </w:r>
      <w:r>
        <w:t xml:space="preserve">“start_line”</w:t>
      </w:r>
      <w:r>
        <w:t xml:space="preserve">: 3,</w:t>
      </w:r>
      <w:r>
        <w:t xml:space="preserve"> </w:t>
      </w:r>
      <w:r>
        <w:t xml:space="preserve">“end_line”</w:t>
      </w:r>
      <w:r>
        <w:t xml:space="preserve">: 9</w:t>
      </w:r>
      <w:r>
        <w:t xml:space="preserve"> </w:t>
      </w:r>
      <w:r>
        <w:t xml:space="preserve">},</w:t>
      </w:r>
      <w:r>
        <w:t xml:space="preserve"> </w:t>
      </w:r>
      <w:r>
        <w:t xml:space="preserve">“</w:t>
      </w:r>
      <w:r>
        <w:rPr>
          <w:b/>
          <w:bCs/>
        </w:rPr>
        <w:t xml:space="preserve">init</w:t>
      </w:r>
      <w:r>
        <w:t xml:space="preserve">”</w:t>
      </w:r>
      <w:r>
        <w:t xml:space="preserve">: {</w:t>
      </w:r>
      <w:r>
        <w:t xml:space="preserve"> </w:t>
      </w:r>
      <w:r>
        <w:t xml:space="preserve">“type”</w:t>
      </w:r>
      <w:r>
        <w:t xml:space="preserve">:</w:t>
      </w:r>
      <w:r>
        <w:t xml:space="preserve"> </w:t>
      </w:r>
      <w:r>
        <w:t xml:space="preserve">“Function”</w:t>
      </w:r>
      <w:r>
        <w:t xml:space="preserve">,</w:t>
      </w:r>
      <w:r>
        <w:t xml:space="preserve"> </w:t>
      </w:r>
      <w:r>
        <w:t xml:space="preserve">“name”</w:t>
      </w:r>
      <w:r>
        <w:t xml:space="preserve">:</w:t>
      </w:r>
      <w:r>
        <w:t xml:space="preserve"> </w:t>
      </w:r>
      <w:r>
        <w:t xml:space="preserve">“</w:t>
      </w:r>
      <w:r>
        <w:rPr>
          <w:b/>
          <w:bCs/>
        </w:rPr>
        <w:t xml:space="preserve">init</w:t>
      </w:r>
      <w:r>
        <w:t xml:space="preserve">”</w:t>
      </w:r>
      <w:r>
        <w:t xml:space="preserve">,</w:t>
      </w:r>
      <w:r>
        <w:t xml:space="preserve"> </w:t>
      </w:r>
      <w:r>
        <w:t xml:space="preserve">“start_line”</w:t>
      </w:r>
      <w:r>
        <w:t xml:space="preserve">: 4,</w:t>
      </w:r>
      <w:r>
        <w:t xml:space="preserve"> </w:t>
      </w:r>
      <w:r>
        <w:t xml:space="preserve">“end_line”</w:t>
      </w:r>
      <w:r>
        <w:t xml:space="preserve">: 5</w:t>
      </w:r>
      <w:r>
        <w:t xml:space="preserve"> </w:t>
      </w:r>
      <w:r>
        <w:t xml:space="preserve">},</w:t>
      </w:r>
      <w:r>
        <w:t xml:space="preserve"> </w:t>
      </w:r>
      <w:r>
        <w:t xml:space="preserve">“process”</w:t>
      </w:r>
      <w:r>
        <w:t xml:space="preserve">: {</w:t>
      </w:r>
      <w:r>
        <w:t xml:space="preserve"> </w:t>
      </w:r>
      <w:r>
        <w:t xml:space="preserve">“type”</w:t>
      </w:r>
      <w:r>
        <w:t xml:space="preserve">:</w:t>
      </w:r>
      <w:r>
        <w:t xml:space="preserve"> </w:t>
      </w:r>
      <w:r>
        <w:t xml:space="preserve">“Function”</w:t>
      </w:r>
      <w:r>
        <w:t xml:space="preserve">,</w:t>
      </w:r>
      <w:r>
        <w:t xml:space="preserve"> </w:t>
      </w:r>
      <w:r>
        <w:t xml:space="preserve">“name”</w:t>
      </w:r>
      <w:r>
        <w:t xml:space="preserve">:</w:t>
      </w:r>
      <w:r>
        <w:t xml:space="preserve"> </w:t>
      </w:r>
      <w:r>
        <w:t xml:space="preserve">“process”</w:t>
      </w:r>
      <w:r>
        <w:t xml:space="preserve">,</w:t>
      </w:r>
      <w:r>
        <w:t xml:space="preserve"> </w:t>
      </w:r>
      <w:r>
        <w:t xml:space="preserve">“start_line”</w:t>
      </w:r>
      <w:r>
        <w:t xml:space="preserve">: 7,</w:t>
      </w:r>
      <w:r>
        <w:t xml:space="preserve"> </w:t>
      </w:r>
      <w:r>
        <w:t xml:space="preserve">“end_line”</w:t>
      </w:r>
      <w:r>
        <w:t xml:space="preserve">: 9</w:t>
      </w:r>
      <w:r>
        <w:t xml:space="preserve"> </w:t>
      </w:r>
      <w:r>
        <w:t xml:space="preserve">},</w:t>
      </w:r>
      <w:r>
        <w:t xml:space="preserve"> </w:t>
      </w:r>
      <w:r>
        <w:t xml:space="preserve">“fetch_data”</w:t>
      </w:r>
      <w:r>
        <w:t xml:space="preserve">: {</w:t>
      </w:r>
      <w:r>
        <w:t xml:space="preserve"> </w:t>
      </w:r>
      <w:r>
        <w:t xml:space="preserve">“type”</w:t>
      </w:r>
      <w:r>
        <w:t xml:space="preserve">:</w:t>
      </w:r>
      <w:r>
        <w:t xml:space="preserve"> </w:t>
      </w:r>
      <w:r>
        <w:t xml:space="preserve">“Function”</w:t>
      </w:r>
      <w:r>
        <w:t xml:space="preserve">,</w:t>
      </w:r>
      <w:r>
        <w:t xml:space="preserve"> </w:t>
      </w:r>
      <w:r>
        <w:t xml:space="preserve">“name”</w:t>
      </w:r>
      <w:r>
        <w:t xml:space="preserve">:</w:t>
      </w:r>
      <w:r>
        <w:t xml:space="preserve"> </w:t>
      </w:r>
      <w:r>
        <w:t xml:space="preserve">“fetch_data”</w:t>
      </w:r>
      <w:r>
        <w:t xml:space="preserve">,</w:t>
      </w:r>
      <w:r>
        <w:t xml:space="preserve"> </w:t>
      </w:r>
      <w:r>
        <w:t xml:space="preserve">“start_line”</w:t>
      </w:r>
      <w:r>
        <w:t xml:space="preserve">: 11,</w:t>
      </w:r>
      <w:r>
        <w:t xml:space="preserve"> </w:t>
      </w:r>
      <w:r>
        <w:t xml:space="preserve">“end_line”</w:t>
      </w:r>
      <w:r>
        <w:t xml:space="preserve">: 13</w:t>
      </w:r>
      <w:r>
        <w:t xml:space="preserve"> </w:t>
      </w:r>
      <w:r>
        <w:t xml:space="preserve">}</w:t>
      </w:r>
      <w:r>
        <w:t xml:space="preserve"> </w:t>
      </w:r>
      <w:r>
        <w:t xml:space="preserve">}</w:t>
      </w:r>
      <w:r>
        <w:t xml:space="preserve"> </w:t>
      </w:r>
      <w:r>
        <w:t xml:space="preserve">Result for invalid code: {}</w:t>
      </w:r>
      <w:r>
        <w:t xml:space="preserve"> </w:t>
      </w:r>
    </w:p>
    <w:p>
      <w:pPr>
        <w:pStyle w:val="BodyText"/>
      </w:pPr>
      <w:r>
        <w:t xml:space="preserve">python</w:t>
      </w:r>
      <w:r>
        <w:t xml:space="preserve"> </w:t>
      </w:r>
      <w:r>
        <w:t xml:space="preserve"># Define a variable named</w:t>
      </w:r>
      <w:r>
        <w:t xml:space="preserve"> </w:t>
      </w:r>
      <w:r>
        <w:t xml:space="preserve">‘name’</w:t>
      </w:r>
      <w:r>
        <w:t xml:space="preserve"> </w:t>
      </w:r>
      <w:r>
        <w:t xml:space="preserve">name =</w:t>
      </w:r>
      <w:r>
        <w:t xml:space="preserve"> </w:t>
      </w:r>
      <w:r>
        <w:t xml:space="preserve">“Alice”</w:t>
      </w:r>
    </w:p>
    <w:bookmarkEnd w:id="10"/>
    <w:bookmarkStart w:id="11" w:name="Xe39d3ddb1249ac0abf510d6d5ee116be560955a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The following line will print the string</w:t>
      </w:r>
      <w:r>
        <w:t xml:space="preserve"> </w:t>
      </w:r>
      <w:r>
        <w:t xml:space="preserve">“Alice”</w:t>
      </w:r>
      <w:r>
        <w:t xml:space="preserve"> </w:t>
      </w:r>
      <w:r>
        <w:t xml:space="preserve">to the console.</w:t>
      </w:r>
    </w:p>
    <w:p>
      <w:pPr>
        <w:pStyle w:val="FirstParagraph"/>
      </w:pPr>
      <w:r>
        <w:t xml:space="preserve">print(name)</w:t>
      </w:r>
    </w:p>
    <w:bookmarkEnd w:id="11"/>
    <w:bookmarkStart w:id="12" w:name="example-with-a-different-data-type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Example with a different data type</w:t>
      </w:r>
    </w:p>
    <w:p>
      <w:pPr>
        <w:pStyle w:val="FirstParagraph"/>
      </w:pPr>
      <w:r>
        <w:t xml:space="preserve">name = 42</w:t>
      </w:r>
      <w:r>
        <w:t xml:space="preserve"> </w:t>
      </w:r>
      <w:r>
        <w:t xml:space="preserve"># This will print the number</w:t>
      </w:r>
      <w:r>
        <w:t xml:space="preserve"> </w:t>
      </w:r>
      <w:r>
        <w:t xml:space="preserve">“42”</w:t>
      </w:r>
      <w:r>
        <w:t xml:space="preserve"> </w:t>
      </w:r>
      <w:r>
        <w:t xml:space="preserve">to the console.</w:t>
      </w:r>
      <w:r>
        <w:t xml:space="preserve"> </w:t>
      </w:r>
      <w:r>
        <w:t xml:space="preserve">print(name)</w:t>
      </w:r>
      <w:r>
        <w:t xml:space="preserve"> </w:t>
      </w:r>
    </w:p>
    <w:p>
      <w:pPr>
        <w:pStyle w:val="BodyText"/>
      </w:pPr>
      <w:r>
        <w:t xml:space="preserve">python</w:t>
      </w:r>
      <w:r>
        <w:t xml:space="preserve"> </w:t>
      </w:r>
      <w:r>
        <w:t xml:space="preserve"># Assuming the function is in a file named utils.py</w:t>
      </w:r>
      <w:r>
        <w:t xml:space="preserve"> </w:t>
      </w:r>
      <w:r>
        <w:t xml:space="preserve"># from utils import fibonacci</w:t>
      </w:r>
    </w:p>
    <w:p>
      <w:pPr>
        <w:pStyle w:val="BodyText"/>
      </w:pPr>
      <w:r>
        <w:t xml:space="preserve">def fibonacci(n):</w:t>
      </w:r>
      <w:r>
        <w:t xml:space="preserve"> </w:t>
      </w:r>
      <w:r>
        <w:t xml:space="preserve">““”</w:t>
      </w:r>
      <w:r>
        <w:t xml:space="preserve"> </w:t>
      </w:r>
      <w:r>
        <w:t xml:space="preserve">Calculates the n-th Fibonacci number using an iterative approach.</w:t>
      </w:r>
      <w:r>
        <w:t xml:space="preserve"> </w:t>
      </w:r>
      <w:r>
        <w:t xml:space="preserve">““”</w:t>
      </w:r>
      <w:r>
        <w:t xml:space="preserve"> </w:t>
      </w:r>
      <w:r>
        <w:t xml:space="preserve">if n &lt;= 0:</w:t>
      </w:r>
      <w:r>
        <w:t xml:space="preserve"> </w:t>
      </w:r>
      <w:r>
        <w:t xml:space="preserve">return 0</w:t>
      </w:r>
      <w:r>
        <w:t xml:space="preserve"> </w:t>
      </w:r>
      <w:r>
        <w:t xml:space="preserve">elif n == 1:</w:t>
      </w:r>
      <w:r>
        <w:t xml:space="preserve"> </w:t>
      </w:r>
      <w:r>
        <w:t xml:space="preserve">return 1</w:t>
      </w:r>
      <w:r>
        <w:t xml:space="preserve"> </w:t>
      </w:r>
      <w:r>
        <w:t xml:space="preserve">else:</w:t>
      </w:r>
      <w:r>
        <w:t xml:space="preserve"> </w:t>
      </w:r>
      <w:r>
        <w:t xml:space="preserve">a, b = 0, 1</w:t>
      </w:r>
      <w:r>
        <w:t xml:space="preserve"> </w:t>
      </w:r>
      <w:r>
        <w:t xml:space="preserve">for _ in range(2, n + 1):</w:t>
      </w:r>
      <w:r>
        <w:t xml:space="preserve"> </w:t>
      </w:r>
      <w:r>
        <w:t xml:space="preserve">a, b = b, a + b</w:t>
      </w:r>
      <w:r>
        <w:t xml:space="preserve"> </w:t>
      </w:r>
      <w:r>
        <w:t xml:space="preserve">return b</w:t>
      </w:r>
    </w:p>
    <w:bookmarkEnd w:id="12"/>
    <w:bookmarkStart w:id="13" w:name="calculate-the-10th-fibonacci-number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Calculate the 10th Fibonacci number</w:t>
      </w:r>
    </w:p>
    <w:p>
      <w:pPr>
        <w:pStyle w:val="FirstParagraph"/>
      </w:pPr>
      <w:r>
        <w:t xml:space="preserve">fib_10 = fibonacci(10)</w:t>
      </w:r>
      <w:r>
        <w:t xml:space="preserve"> </w:t>
      </w:r>
      <w:r>
        <w:t xml:space="preserve">print(f”The 10th Fibonacci number is: {fib_10}“)</w:t>
      </w:r>
    </w:p>
    <w:bookmarkEnd w:id="13"/>
    <w:bookmarkStart w:id="14" w:name="test-edge-cases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Test edge cases</w:t>
      </w:r>
    </w:p>
    <w:p>
      <w:pPr>
        <w:pStyle w:val="FirstParagraph"/>
      </w:pPr>
      <w:r>
        <w:t xml:space="preserve">fib_0 = fibonacci(0)</w:t>
      </w:r>
      <w:r>
        <w:t xml:space="preserve"> </w:t>
      </w:r>
      <w:r>
        <w:t xml:space="preserve">fib_1 = fibonacci(1)</w:t>
      </w:r>
      <w:r>
        <w:t xml:space="preserve"> </w:t>
      </w:r>
      <w:r>
        <w:t xml:space="preserve">print(f”The 0th Fibonacci number is: {fib_0}</w:t>
      </w:r>
      <w:r>
        <w:t xml:space="preserve">“)</w:t>
      </w:r>
      <w:r>
        <w:t xml:space="preserve"> </w:t>
      </w:r>
      <w:r>
        <w:t xml:space="preserve">print(f”</w:t>
      </w:r>
      <w:r>
        <w:t xml:space="preserve">The 1st Fibonacci number is: {fib_1}“)</w:t>
      </w:r>
      <w:r>
        <w:t xml:space="preserve"> </w:t>
      </w:r>
    </w:p>
    <w:bookmarkEnd w:id="14"/>
    <w:sectPr w:rsidR="009B2029" w:rsidSect="00034616">
      <w:pgSz w:h="15840" w:w="12240"/>
      <w:pgMar w:bottom="1440" w:footer="720" w:gutter="0" w:header="720" w:left="1800" w:right="180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106237985" w:numId="1">
    <w:abstractNumId w:val="8"/>
  </w:num>
  <w:num w16cid:durableId="1179200623" w:numId="2">
    <w:abstractNumId w:val="6"/>
  </w:num>
  <w:num w16cid:durableId="297493677" w:numId="3">
    <w:abstractNumId w:val="5"/>
  </w:num>
  <w:num w16cid:durableId="934627216" w:numId="4">
    <w:abstractNumId w:val="4"/>
  </w:num>
  <w:num w16cid:durableId="818619603" w:numId="5">
    <w:abstractNumId w:val="7"/>
  </w:num>
  <w:num w16cid:durableId="453984866" w:numId="6">
    <w:abstractNumId w:val="3"/>
  </w:num>
  <w:num w16cid:durableId="1059523638" w:numId="7">
    <w:abstractNumId w:val="2"/>
  </w:num>
  <w:num w16cid:durableId="348261973" w:numId="8">
    <w:abstractNumId w:val="1"/>
  </w:num>
  <w:num w16cid:durableId="1721326024" w:numId="9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1FEC"/>
    <w:rsid w:val="0006063C"/>
    <w:rsid w:val="000E4701"/>
    <w:rsid w:val="0015074B"/>
    <w:rsid w:val="00201E80"/>
    <w:rsid w:val="0029639D"/>
    <w:rsid w:val="00326F90"/>
    <w:rsid w:val="009B2029"/>
    <w:rsid w:val="00AA1D8D"/>
    <w:rsid w:val="00B47730"/>
    <w:rsid w:val="00BC40B5"/>
    <w:rsid w:val="00CB0664"/>
    <w:rsid w:val="00E74E09"/>
    <w:rsid w:val="00FC693F"/>
  </w:rsids>
  <w:themeFontLang w:eastAsia="ja-JP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AutoCompressPictures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EastAsia" w:hAnsiTheme="minorHAnsi"/>
        <w:sz w:val="22"/>
        <w:szCs w:val="22"/>
        <w:lang w:bidi="ar-SA" w:eastAsia="en-US" w:val="en-US"/>
      </w:rPr>
    </w:rPrDefault>
    <w:pPrDefault>
      <w:pPr>
        <w:spacing w:after="200" w:line="276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FC693F"/>
    <w:rPr>
      <w:rFonts w:ascii="Times New Roman" w:eastAsia="Times New Roman" w:hAnsi="Times New Roman"/>
      <w:color w:val="000000"/>
      <w:sz w:val="24"/>
    </w:rPr>
  </w:style>
  <w:style w:styleId="Heading1" w:type="paragraph">
    <w:name w:val="heading 1"/>
    <w:basedOn w:val="Normal"/>
    <w:next w:val="Normal"/>
    <w:link w:val="Heading1Char"/>
    <w:uiPriority w:val="9"/>
    <w:qFormat/>
    <w:rsid w:val="00051FEC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6" w:themeShade="BF" w:val="E36C0A"/>
      <w:sz w:val="40"/>
      <w:szCs w:val="28"/>
    </w:rPr>
  </w:style>
  <w:style w:styleId="Heading2" w:type="paragraph">
    <w:name w:val="heading 2"/>
    <w:basedOn w:val="Normal"/>
    <w:next w:val="Normal"/>
    <w:link w:val="Heading2Char"/>
    <w:uiPriority w:val="9"/>
    <w:unhideWhenUsed/>
    <w:rsid w:val="00FC693F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val="333333"/>
      <w:sz w:val="32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E74E09"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6" w:themeShade="BF" w:val="E36C0A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E74E09"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i/>
      <w:iCs/>
      <w:color w:themeColor="accent6" w:themeShade="BF" w:val="E36C0A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E74E09"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color w:themeColor="accent6" w:themeTint="99" w:val="FABF8F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i/>
      <w:iCs/>
      <w:color w:themeColor="accent1" w:themeShade="7F" w:val="243F60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i/>
      <w:iCs/>
      <w:color w:themeColor="text1" w:themeTint="BF" w:val="404040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Header" w:type="paragraph">
    <w:name w:val="header"/>
    <w:basedOn w:val="Normal"/>
    <w:link w:val="HeaderChar"/>
    <w:uiPriority w:val="99"/>
    <w:unhideWhenUsed/>
    <w:rsid w:val="00E618BF"/>
    <w:pPr>
      <w:tabs>
        <w:tab w:pos="4680" w:val="center"/>
        <w:tab w:pos="9360" w:val="right"/>
      </w:tabs>
      <w:spacing w:after="0" w:line="240" w:lineRule="auto"/>
    </w:pPr>
  </w:style>
  <w:style w:customStyle="1" w:styleId="HeaderChar" w:type="character">
    <w:name w:val="Header Char"/>
    <w:basedOn w:val="DefaultParagraphFont"/>
    <w:link w:val="Header"/>
    <w:uiPriority w:val="99"/>
    <w:rsid w:val="00E618BF"/>
  </w:style>
  <w:style w:styleId="Footer" w:type="paragraph">
    <w:name w:val="footer"/>
    <w:basedOn w:val="Normal"/>
    <w:link w:val="FooterChar"/>
    <w:uiPriority w:val="99"/>
    <w:unhideWhenUsed/>
    <w:rsid w:val="00E618BF"/>
    <w:pPr>
      <w:tabs>
        <w:tab w:pos="4680" w:val="center"/>
        <w:tab w:pos="9360" w:val="right"/>
      </w:tabs>
      <w:spacing w:after="0" w:line="240" w:lineRule="auto"/>
    </w:pPr>
  </w:style>
  <w:style w:customStyle="1" w:styleId="FooterChar" w:type="character">
    <w:name w:val="Footer Char"/>
    <w:basedOn w:val="DefaultParagraphFont"/>
    <w:link w:val="Footer"/>
    <w:uiPriority w:val="99"/>
    <w:rsid w:val="00E618BF"/>
  </w:style>
  <w:style w:styleId="NoSpacing" w:type="paragraph">
    <w:name w:val="No Spacing"/>
    <w:uiPriority w:val="1"/>
    <w:qFormat/>
    <w:rsid w:val="00FC693F"/>
    <w:pPr>
      <w:spacing w:after="0" w:line="240" w:lineRule="auto"/>
    </w:pPr>
  </w:style>
  <w:style w:customStyle="1" w:styleId="Heading1Char" w:type="character">
    <w:name w:val="Heading 1 Char"/>
    <w:basedOn w:val="DefaultParagraphFont"/>
    <w:link w:val="Heading1"/>
    <w:uiPriority w:val="9"/>
    <w:rsid w:val="00051FEC"/>
    <w:rPr>
      <w:rFonts w:asciiTheme="majorHAnsi" w:cstheme="majorBidi" w:eastAsiaTheme="majorEastAsia" w:hAnsiTheme="majorHAnsi"/>
      <w:b/>
      <w:bCs/>
      <w:color w:themeColor="accent6" w:themeShade="BF" w:val="E36C0A"/>
      <w:sz w:val="40"/>
      <w:szCs w:val="28"/>
    </w:rPr>
  </w:style>
  <w:style w:customStyle="1" w:styleId="Heading2Char" w:type="character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customStyle="1" w:styleId="Heading3Char" w:type="character">
    <w:name w:val="Heading 3 Char"/>
    <w:basedOn w:val="DefaultParagraphFont"/>
    <w:link w:val="Heading3"/>
    <w:uiPriority w:val="9"/>
    <w:rsid w:val="00E74E09"/>
    <w:rPr>
      <w:rFonts w:asciiTheme="majorHAnsi" w:cstheme="majorBidi" w:eastAsiaTheme="majorEastAsia" w:hAnsiTheme="majorHAnsi"/>
      <w:b/>
      <w:bCs/>
      <w:color w:themeColor="accent6" w:themeShade="BF" w:val="E36C0A"/>
      <w:sz w:val="24"/>
    </w:rPr>
  </w:style>
  <w:style w:styleId="Title" w:type="paragraph">
    <w:name w:val="Title"/>
    <w:basedOn w:val="Normal"/>
    <w:next w:val="Normal"/>
    <w:link w:val="TitleChar"/>
    <w:uiPriority w:val="10"/>
    <w:qFormat/>
    <w:rsid w:val="00051FEC"/>
    <w:pPr>
      <w:pBdr>
        <w:bottom w:color="4F81BD" w:space="4" w:sz="8" w:themeColor="accent1" w:val="single"/>
      </w:pBdr>
      <w:spacing w:after="300" w:line="240" w:lineRule="auto"/>
      <w:contextualSpacing/>
    </w:pPr>
    <w:rPr>
      <w:rFonts w:asciiTheme="majorHAnsi" w:cstheme="majorBidi" w:eastAsiaTheme="majorEastAsia" w:hAnsiTheme="majorHAnsi"/>
      <w:color w:themeColor="accent6" w:themeShade="80" w:val="984806"/>
      <w:spacing w:val="5"/>
      <w:kern w:val="28"/>
      <w:sz w:val="52"/>
      <w:szCs w:val="52"/>
    </w:rPr>
  </w:style>
  <w:style w:customStyle="1" w:styleId="TitleChar" w:type="character">
    <w:name w:val="Title Char"/>
    <w:basedOn w:val="DefaultParagraphFont"/>
    <w:link w:val="Title"/>
    <w:uiPriority w:val="10"/>
    <w:rsid w:val="00051FEC"/>
    <w:rPr>
      <w:rFonts w:asciiTheme="majorHAnsi" w:cstheme="majorBidi" w:eastAsiaTheme="majorEastAsia" w:hAnsiTheme="majorHAnsi"/>
      <w:color w:themeColor="accent6" w:themeShade="80" w:val="984806"/>
      <w:spacing w:val="5"/>
      <w:kern w:val="28"/>
      <w:sz w:val="52"/>
      <w:szCs w:val="52"/>
    </w:rPr>
  </w:style>
  <w:style w:styleId="Subtitle" w:type="paragraph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cstheme="majorBidi" w:eastAsiaTheme="majorEastAsia" w:hAnsiTheme="majorHAnsi"/>
      <w:i/>
      <w:iCs/>
      <w:color w:themeColor="accent1" w:val="4F81BD"/>
      <w:spacing w:val="15"/>
      <w:szCs w:val="24"/>
    </w:rPr>
  </w:style>
  <w:style w:customStyle="1" w:styleId="SubtitleChar" w:type="character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styleId="ListParagraph" w:type="paragraph">
    <w:name w:val="List Paragraph"/>
    <w:basedOn w:val="Normal"/>
    <w:uiPriority w:val="34"/>
    <w:qFormat/>
    <w:rsid w:val="00FC693F"/>
    <w:pPr>
      <w:ind w:left="720"/>
      <w:contextualSpacing/>
    </w:pPr>
  </w:style>
  <w:style w:styleId="BodyText" w:type="paragraph">
    <w:name w:val="Body Text"/>
    <w:basedOn w:val="Normal"/>
    <w:link w:val="BodyTextChar"/>
    <w:uiPriority w:val="99"/>
    <w:unhideWhenUsed/>
    <w:rsid w:val="00AA1D8D"/>
    <w:pPr>
      <w:spacing w:after="120"/>
    </w:pPr>
  </w:style>
  <w:style w:customStyle="1" w:styleId="BodyTextChar" w:type="character">
    <w:name w:val="Body Text Char"/>
    <w:basedOn w:val="DefaultParagraphFont"/>
    <w:link w:val="BodyText"/>
    <w:uiPriority w:val="99"/>
    <w:rsid w:val="00AA1D8D"/>
  </w:style>
  <w:style w:styleId="BodyText2" w:type="paragraph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customStyle="1" w:styleId="BodyText2Char" w:type="character">
    <w:name w:val="Body Text 2 Char"/>
    <w:basedOn w:val="DefaultParagraphFont"/>
    <w:link w:val="BodyText2"/>
    <w:uiPriority w:val="99"/>
    <w:rsid w:val="00AA1D8D"/>
  </w:style>
  <w:style w:styleId="BodyText3" w:type="paragraph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customStyle="1" w:styleId="BodyText3Char" w:type="characte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styleId="List" w:type="paragraph">
    <w:name w:val="List"/>
    <w:basedOn w:val="Normal"/>
    <w:uiPriority w:val="99"/>
    <w:unhideWhenUsed/>
    <w:rsid w:val="00AA1D8D"/>
    <w:pPr>
      <w:ind w:hanging="360" w:left="360"/>
      <w:contextualSpacing/>
    </w:pPr>
  </w:style>
  <w:style w:styleId="List2" w:type="paragraph">
    <w:name w:val="List 2"/>
    <w:basedOn w:val="Normal"/>
    <w:uiPriority w:val="99"/>
    <w:unhideWhenUsed/>
    <w:rsid w:val="00326F90"/>
    <w:pPr>
      <w:ind w:hanging="360" w:left="720"/>
      <w:contextualSpacing/>
    </w:pPr>
  </w:style>
  <w:style w:styleId="List3" w:type="paragraph">
    <w:name w:val="List 3"/>
    <w:basedOn w:val="Normal"/>
    <w:uiPriority w:val="99"/>
    <w:unhideWhenUsed/>
    <w:rsid w:val="00326F90"/>
    <w:pPr>
      <w:ind w:hanging="360" w:left="1080"/>
      <w:contextualSpacing/>
    </w:pPr>
  </w:style>
  <w:style w:styleId="ListBullet" w:type="paragraph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styleId="ListBullet2" w:type="paragraph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styleId="ListBullet3" w:type="paragraph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styleId="ListNumber" w:type="paragraph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styleId="ListNumber2" w:type="paragraph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styleId="ListNumber3" w:type="paragraph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styleId="ListContinue" w:type="paragraph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styleId="MacroText" w:type="paragraph">
    <w:name w:val="macro"/>
    <w:link w:val="MacroTextChar"/>
    <w:uiPriority w:val="99"/>
    <w:unhideWhenUsed/>
    <w:rsid w:val="0029639D"/>
    <w:pPr>
      <w:tabs>
        <w:tab w:pos="576" w:val="left"/>
        <w:tab w:pos="1152" w:val="left"/>
        <w:tab w:pos="1728" w:val="left"/>
        <w:tab w:pos="2304" w:val="left"/>
        <w:tab w:pos="2880" w:val="left"/>
        <w:tab w:pos="3456" w:val="left"/>
        <w:tab w:pos="4032" w:val="left"/>
      </w:tabs>
    </w:pPr>
    <w:rPr>
      <w:rFonts w:ascii="Courier" w:hAnsi="Courier"/>
      <w:sz w:val="20"/>
      <w:szCs w:val="20"/>
    </w:rPr>
  </w:style>
  <w:style w:customStyle="1" w:styleId="MacroTextChar" w:type="characte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styleId="Quote" w:type="paragraph">
    <w:name w:val="Quote"/>
    <w:basedOn w:val="Normal"/>
    <w:next w:val="Normal"/>
    <w:link w:val="QuoteChar"/>
    <w:uiPriority w:val="29"/>
    <w:qFormat/>
    <w:rsid w:val="00FC693F"/>
    <w:rPr>
      <w:i/>
      <w:iCs/>
      <w:color w:themeColor="text1" w:val="000000"/>
    </w:rPr>
  </w:style>
  <w:style w:customStyle="1" w:styleId="QuoteChar" w:type="character">
    <w:name w:val="Quote Char"/>
    <w:basedOn w:val="DefaultParagraphFont"/>
    <w:link w:val="Quote"/>
    <w:uiPriority w:val="29"/>
    <w:rsid w:val="00FC693F"/>
    <w:rPr>
      <w:i/>
      <w:iCs/>
      <w:color w:themeColor="text1" w:val="000000"/>
    </w:rPr>
  </w:style>
  <w:style w:customStyle="1" w:styleId="Heading4Char" w:type="character">
    <w:name w:val="Heading 4 Char"/>
    <w:basedOn w:val="DefaultParagraphFont"/>
    <w:link w:val="Heading4"/>
    <w:uiPriority w:val="9"/>
    <w:rsid w:val="00E74E09"/>
    <w:rPr>
      <w:rFonts w:asciiTheme="majorHAnsi" w:cstheme="majorBidi" w:eastAsiaTheme="majorEastAsia" w:hAnsiTheme="majorHAnsi"/>
      <w:b/>
      <w:bCs/>
      <w:i/>
      <w:iCs/>
      <w:color w:themeColor="accent6" w:themeShade="BF" w:val="E36C0A"/>
      <w:sz w:val="24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E74E09"/>
    <w:rPr>
      <w:rFonts w:asciiTheme="majorHAnsi" w:cstheme="majorBidi" w:eastAsiaTheme="majorEastAsia" w:hAnsiTheme="majorHAnsi"/>
      <w:color w:themeColor="accent6" w:themeTint="99" w:val="FABF8F"/>
      <w:sz w:val="24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FC693F"/>
    <w:rPr>
      <w:rFonts w:asciiTheme="majorHAnsi" w:cstheme="majorBidi" w:eastAsiaTheme="majorEastAsia" w:hAnsiTheme="majorHAnsi"/>
      <w:i/>
      <w:iCs/>
      <w:color w:themeColor="accent1" w:themeShade="7F" w:val="243F60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FC693F"/>
    <w:rPr>
      <w:rFonts w:asciiTheme="majorHAnsi" w:cstheme="majorBidi" w:eastAsiaTheme="majorEastAsia" w:hAnsiTheme="majorHAnsi"/>
      <w:i/>
      <w:iCs/>
      <w:color w:themeColor="text1" w:themeTint="BF" w:val="404040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FC693F"/>
    <w:rPr>
      <w:rFonts w:asciiTheme="majorHAnsi" w:cstheme="majorBidi" w:eastAsiaTheme="majorEastAsia" w:hAnsiTheme="majorHAnsi"/>
      <w:color w:themeColor="accent1" w:val="4F81BD"/>
      <w:sz w:val="20"/>
      <w:szCs w:val="20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FC693F"/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styleId="Caption" w:type="paragraph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themeColor="accent1" w:val="4F81BD"/>
      <w:sz w:val="18"/>
      <w:szCs w:val="18"/>
    </w:rPr>
  </w:style>
  <w:style w:styleId="Strong" w:type="character">
    <w:name w:val="Strong"/>
    <w:basedOn w:val="DefaultParagraphFont"/>
    <w:uiPriority w:val="22"/>
    <w:qFormat/>
    <w:rsid w:val="00FC693F"/>
    <w:rPr>
      <w:b/>
      <w:bCs/>
    </w:rPr>
  </w:style>
  <w:style w:styleId="Emphasis" w:type="character">
    <w:name w:val="Emphasis"/>
    <w:basedOn w:val="DefaultParagraphFont"/>
    <w:uiPriority w:val="20"/>
    <w:qFormat/>
    <w:rsid w:val="00FC693F"/>
    <w:rPr>
      <w:i/>
      <w:iCs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/>
      <w:bCs/>
      <w:i/>
      <w:iCs/>
      <w:color w:themeColor="accent1" w:val="4F81BD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FC693F"/>
    <w:rPr>
      <w:b/>
      <w:bCs/>
      <w:i/>
      <w:iCs/>
      <w:color w:themeColor="accent1" w:val="4F81BD"/>
    </w:rPr>
  </w:style>
  <w:style w:styleId="SubtleEmphasis" w:type="character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styleId="IntenseEmphasis" w:type="character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styleId="SubtleReference" w:type="character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styleId="IntenseReference" w:type="character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styleId="BookTitle" w:type="character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styleId="TOCHeading" w:type="paragraph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styleId="TableGrid" w:type="table">
    <w:name w:val="Table Grid"/>
    <w:basedOn w:val="TableNormal"/>
    <w:uiPriority w:val="59"/>
    <w:rsid w:val="00FC693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ightShading" w:type="table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 w:val="000000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</w:style>
  <w:style w:styleId="LightShading-Accent1" w:type="table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 w:val="365F91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8" w:themeColor="accent1" w:val="single"/>
          <w:left w:val="nil"/>
          <w:bottom w:color="4F81BD" w:space="0" w:sz="8" w:themeColor="accen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8" w:themeColor="accent1" w:val="single"/>
          <w:left w:val="nil"/>
          <w:bottom w:color="4F81BD" w:space="0" w:sz="8" w:themeColor="accen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</w:style>
  <w:style w:styleId="LightShading-Accent2" w:type="table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 w:val="943634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8" w:themeColor="accent2" w:val="single"/>
          <w:left w:val="nil"/>
          <w:bottom w:color="C0504D" w:space="0" w:sz="8" w:themeColor="accent2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8" w:themeColor="accent2" w:val="single"/>
          <w:left w:val="nil"/>
          <w:bottom w:color="C0504D" w:space="0" w:sz="8" w:themeColor="accent2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</w:style>
  <w:style w:styleId="LightShading-Accent3" w:type="table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 w:val="76923C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8" w:themeColor="accent3" w:val="single"/>
          <w:left w:val="nil"/>
          <w:bottom w:color="9BBB59" w:space="0" w:sz="8" w:themeColor="accent3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8" w:themeColor="accent3" w:val="single"/>
          <w:left w:val="nil"/>
          <w:bottom w:color="9BBB59" w:space="0" w:sz="8" w:themeColor="accent3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</w:style>
  <w:style w:styleId="LightShading-Accent4" w:type="table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 w:val="5F497A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8" w:themeColor="accent4" w:val="single"/>
          <w:left w:val="nil"/>
          <w:bottom w:color="8064A2" w:space="0" w:sz="8" w:themeColor="accent4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8" w:themeColor="accent4" w:val="single"/>
          <w:left w:val="nil"/>
          <w:bottom w:color="8064A2" w:space="0" w:sz="8" w:themeColor="accent4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</w:style>
  <w:style w:styleId="LightShading-Accent5" w:type="table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 w:val="31849B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8" w:themeColor="accent5" w:val="single"/>
          <w:left w:val="nil"/>
          <w:bottom w:color="4BACC6" w:space="0" w:sz="8" w:themeColor="accent5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8" w:themeColor="accent5" w:val="single"/>
          <w:left w:val="nil"/>
          <w:bottom w:color="4BACC6" w:space="0" w:sz="8" w:themeColor="accent5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</w:style>
  <w:style w:styleId="LightShading-Accent6" w:type="table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 w:val="E36C0A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8" w:themeColor="accent6" w:val="single"/>
          <w:left w:val="nil"/>
          <w:bottom w:color="F79646" w:space="0" w:sz="8" w:themeColor="accent6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8" w:themeColor="accent6" w:val="single"/>
          <w:left w:val="nil"/>
          <w:bottom w:color="F79646" w:space="0" w:sz="8" w:themeColor="accent6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</w:style>
  <w:style w:styleId="LightList" w:type="table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styleId="LightList-Accent1" w:type="table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styleId="LightList-Accent2" w:type="table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styleId="LightList-Accent3" w:type="table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styleId="LightList-Accent4" w:type="table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styleId="LightList-Accent5" w:type="table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styleId="LightList-Accent6" w:type="table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styleId="LightGrid" w:type="table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styleId="LightGrid-Accent1" w:type="table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styleId="LightGrid-Accent2" w:type="table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styleId="LightGrid-Accent3" w:type="table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styleId="LightGrid-Accent4" w:type="table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styleId="LightGrid-Accent5" w:type="table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styleId="LightGrid-Accent6" w:type="table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styleId="MediumShading1" w:type="table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BF" w:val="single"/>
        <w:left w:color="404040" w:space="0" w:sz="8" w:themeColor="text1" w:themeTint="BF" w:val="single"/>
        <w:bottom w:color="404040" w:space="0" w:sz="8" w:themeColor="text1" w:themeTint="BF" w:val="single"/>
        <w:right w:color="404040" w:space="0" w:sz="8" w:themeColor="text1" w:themeTint="BF" w:val="single"/>
        <w:insideH w:color="404040" w:space="0" w:sz="8" w:themeColor="text1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404040" w:space="0" w:sz="8" w:themeColor="text1" w:themeTint="BF" w:val="single"/>
          <w:left w:color="404040" w:space="0" w:sz="8" w:themeColor="text1" w:themeTint="BF" w:val="single"/>
          <w:bottom w:color="404040" w:space="0" w:sz="8" w:themeColor="text1" w:themeTint="BF" w:val="single"/>
          <w:right w:color="404040" w:space="0" w:sz="8" w:themeColor="text1" w:themeTint="BF" w:val="single"/>
          <w:insideH w:val="nil"/>
          <w:insideV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04040" w:space="0" w:sz="6" w:themeColor="text1" w:themeTint="BF" w:val="double"/>
          <w:left w:color="404040" w:space="0" w:sz="8" w:themeColor="text1" w:themeTint="BF" w:val="single"/>
          <w:bottom w:color="404040" w:space="0" w:sz="8" w:themeColor="text1" w:themeTint="BF" w:val="single"/>
          <w:right w:color="404040" w:space="0" w:sz="8" w:themeColor="tex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0C0C0" w:themeFill="tex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C0C0C0" w:themeFill="tex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1" w:type="table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BF" w:val="single"/>
        <w:left w:color="7BA0CD" w:space="0" w:sz="8" w:themeColor="accent1" w:themeTint="BF" w:val="single"/>
        <w:bottom w:color="7BA0CD" w:space="0" w:sz="8" w:themeColor="accent1" w:themeTint="BF" w:val="single"/>
        <w:right w:color="7BA0CD" w:space="0" w:sz="8" w:themeColor="accent1" w:themeTint="BF" w:val="single"/>
        <w:insideH w:color="7BA0CD" w:space="0" w:sz="8" w:themeColor="accent1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7BA0CD" w:space="0" w:sz="8" w:themeColor="accent1" w:themeTint="BF" w:val="single"/>
          <w:left w:color="7BA0CD" w:space="0" w:sz="8" w:themeColor="accent1" w:themeTint="BF" w:val="single"/>
          <w:bottom w:color="7BA0CD" w:space="0" w:sz="8" w:themeColor="accent1" w:themeTint="BF" w:val="single"/>
          <w:right w:color="7BA0CD" w:space="0" w:sz="8" w:themeColor="accent1" w:themeTint="BF" w:val="single"/>
          <w:insideH w:val="nil"/>
          <w:insideV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BA0CD" w:space="0" w:sz="6" w:themeColor="accent1" w:themeTint="BF" w:val="double"/>
          <w:left w:color="7BA0CD" w:space="0" w:sz="8" w:themeColor="accent1" w:themeTint="BF" w:val="single"/>
          <w:bottom w:color="7BA0CD" w:space="0" w:sz="8" w:themeColor="accent1" w:themeTint="BF" w:val="single"/>
          <w:right w:color="7BA0CD" w:space="0" w:sz="8" w:themeColor="accen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3DFEE" w:themeFill="accen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3DFEE" w:themeFill="accen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2" w:type="table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BF" w:val="single"/>
        <w:left w:color="CF7B79" w:space="0" w:sz="8" w:themeColor="accent2" w:themeTint="BF" w:val="single"/>
        <w:bottom w:color="CF7B79" w:space="0" w:sz="8" w:themeColor="accent2" w:themeTint="BF" w:val="single"/>
        <w:right w:color="CF7B79" w:space="0" w:sz="8" w:themeColor="accent2" w:themeTint="BF" w:val="single"/>
        <w:insideH w:color="CF7B79" w:space="0" w:sz="8" w:themeColor="accent2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CF7B79" w:space="0" w:sz="8" w:themeColor="accent2" w:themeTint="BF" w:val="single"/>
          <w:left w:color="CF7B79" w:space="0" w:sz="8" w:themeColor="accent2" w:themeTint="BF" w:val="single"/>
          <w:bottom w:color="CF7B79" w:space="0" w:sz="8" w:themeColor="accent2" w:themeTint="BF" w:val="single"/>
          <w:right w:color="CF7B79" w:space="0" w:sz="8" w:themeColor="accent2" w:themeTint="BF" w:val="single"/>
          <w:insideH w:val="nil"/>
          <w:insideV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F7B79" w:space="0" w:sz="6" w:themeColor="accent2" w:themeTint="BF" w:val="double"/>
          <w:left w:color="CF7B79" w:space="0" w:sz="8" w:themeColor="accent2" w:themeTint="BF" w:val="single"/>
          <w:bottom w:color="CF7B79" w:space="0" w:sz="8" w:themeColor="accent2" w:themeTint="BF" w:val="single"/>
          <w:right w:color="CF7B79" w:space="0" w:sz="8" w:themeColor="accent2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FD3D2" w:themeFill="accent2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EFD3D2" w:themeFill="accent2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3" w:type="table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BF" w:val="single"/>
        <w:left w:color="B3CC82" w:space="0" w:sz="8" w:themeColor="accent3" w:themeTint="BF" w:val="single"/>
        <w:bottom w:color="B3CC82" w:space="0" w:sz="8" w:themeColor="accent3" w:themeTint="BF" w:val="single"/>
        <w:right w:color="B3CC82" w:space="0" w:sz="8" w:themeColor="accent3" w:themeTint="BF" w:val="single"/>
        <w:insideH w:color="B3CC82" w:space="0" w:sz="8" w:themeColor="accent3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B3CC82" w:space="0" w:sz="8" w:themeColor="accent3" w:themeTint="BF" w:val="single"/>
          <w:left w:color="B3CC82" w:space="0" w:sz="8" w:themeColor="accent3" w:themeTint="BF" w:val="single"/>
          <w:bottom w:color="B3CC82" w:space="0" w:sz="8" w:themeColor="accent3" w:themeTint="BF" w:val="single"/>
          <w:right w:color="B3CC82" w:space="0" w:sz="8" w:themeColor="accent3" w:themeTint="BF" w:val="single"/>
          <w:insideH w:val="nil"/>
          <w:insideV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B3CC82" w:space="0" w:sz="6" w:themeColor="accent3" w:themeTint="BF" w:val="double"/>
          <w:left w:color="B3CC82" w:space="0" w:sz="8" w:themeColor="accent3" w:themeTint="BF" w:val="single"/>
          <w:bottom w:color="B3CC82" w:space="0" w:sz="8" w:themeColor="accent3" w:themeTint="BF" w:val="single"/>
          <w:right w:color="B3CC82" w:space="0" w:sz="8" w:themeColor="accent3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6EED5" w:themeFill="accent3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E6EED5" w:themeFill="accent3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4" w:type="table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BF" w:val="single"/>
        <w:left w:color="9F8AB9" w:space="0" w:sz="8" w:themeColor="accent4" w:themeTint="BF" w:val="single"/>
        <w:bottom w:color="9F8AB9" w:space="0" w:sz="8" w:themeColor="accent4" w:themeTint="BF" w:val="single"/>
        <w:right w:color="9F8AB9" w:space="0" w:sz="8" w:themeColor="accent4" w:themeTint="BF" w:val="single"/>
        <w:insideH w:color="9F8AB9" w:space="0" w:sz="8" w:themeColor="accent4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9F8AB9" w:space="0" w:sz="8" w:themeColor="accent4" w:themeTint="BF" w:val="single"/>
          <w:left w:color="9F8AB9" w:space="0" w:sz="8" w:themeColor="accent4" w:themeTint="BF" w:val="single"/>
          <w:bottom w:color="9F8AB9" w:space="0" w:sz="8" w:themeColor="accent4" w:themeTint="BF" w:val="single"/>
          <w:right w:color="9F8AB9" w:space="0" w:sz="8" w:themeColor="accent4" w:themeTint="BF" w:val="single"/>
          <w:insideH w:val="nil"/>
          <w:insideV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F8AB9" w:space="0" w:sz="6" w:themeColor="accent4" w:themeTint="BF" w:val="double"/>
          <w:left w:color="9F8AB9" w:space="0" w:sz="8" w:themeColor="accent4" w:themeTint="BF" w:val="single"/>
          <w:bottom w:color="9F8AB9" w:space="0" w:sz="8" w:themeColor="accent4" w:themeTint="BF" w:val="single"/>
          <w:right w:color="9F8AB9" w:space="0" w:sz="8" w:themeColor="accent4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FD8E8" w:themeFill="accent4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FD8E8" w:themeFill="accent4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5" w:type="table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BF" w:val="single"/>
        <w:left w:color="78C0D4" w:space="0" w:sz="8" w:themeColor="accent5" w:themeTint="BF" w:val="single"/>
        <w:bottom w:color="78C0D4" w:space="0" w:sz="8" w:themeColor="accent5" w:themeTint="BF" w:val="single"/>
        <w:right w:color="78C0D4" w:space="0" w:sz="8" w:themeColor="accent5" w:themeTint="BF" w:val="single"/>
        <w:insideH w:color="78C0D4" w:space="0" w:sz="8" w:themeColor="accent5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78C0D4" w:space="0" w:sz="8" w:themeColor="accent5" w:themeTint="BF" w:val="single"/>
          <w:left w:color="78C0D4" w:space="0" w:sz="8" w:themeColor="accent5" w:themeTint="BF" w:val="single"/>
          <w:bottom w:color="78C0D4" w:space="0" w:sz="8" w:themeColor="accent5" w:themeTint="BF" w:val="single"/>
          <w:right w:color="78C0D4" w:space="0" w:sz="8" w:themeColor="accent5" w:themeTint="BF" w:val="single"/>
          <w:insideH w:val="nil"/>
          <w:insideV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8C0D4" w:space="0" w:sz="6" w:themeColor="accent5" w:themeTint="BF" w:val="double"/>
          <w:left w:color="78C0D4" w:space="0" w:sz="8" w:themeColor="accent5" w:themeTint="BF" w:val="single"/>
          <w:bottom w:color="78C0D4" w:space="0" w:sz="8" w:themeColor="accent5" w:themeTint="BF" w:val="single"/>
          <w:right w:color="78C0D4" w:space="0" w:sz="8" w:themeColor="accent5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2EAF1" w:themeFill="accent5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2EAF1" w:themeFill="accent5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6" w:type="table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BF" w:val="single"/>
        <w:left w:color="F9B074" w:space="0" w:sz="8" w:themeColor="accent6" w:themeTint="BF" w:val="single"/>
        <w:bottom w:color="F9B074" w:space="0" w:sz="8" w:themeColor="accent6" w:themeTint="BF" w:val="single"/>
        <w:right w:color="F9B074" w:space="0" w:sz="8" w:themeColor="accent6" w:themeTint="BF" w:val="single"/>
        <w:insideH w:color="F9B074" w:space="0" w:sz="8" w:themeColor="accent6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F9B074" w:space="0" w:sz="8" w:themeColor="accent6" w:themeTint="BF" w:val="single"/>
          <w:left w:color="F9B074" w:space="0" w:sz="8" w:themeColor="accent6" w:themeTint="BF" w:val="single"/>
          <w:bottom w:color="F9B074" w:space="0" w:sz="8" w:themeColor="accent6" w:themeTint="BF" w:val="single"/>
          <w:right w:color="F9B074" w:space="0" w:sz="8" w:themeColor="accent6" w:themeTint="BF" w:val="single"/>
          <w:insideH w:val="nil"/>
          <w:insideV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9B074" w:space="0" w:sz="6" w:themeColor="accent6" w:themeTint="BF" w:val="double"/>
          <w:left w:color="F9B074" w:space="0" w:sz="8" w:themeColor="accent6" w:themeTint="BF" w:val="single"/>
          <w:bottom w:color="F9B074" w:space="0" w:sz="8" w:themeColor="accent6" w:themeTint="BF" w:val="single"/>
          <w:right w:color="F9B074" w:space="0" w:sz="8" w:themeColor="accent6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DE4D0" w:themeFill="accent6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FDE4D0" w:themeFill="accent6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2" w:type="table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000000" w:themeFill="text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1" w:type="table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4F81BD" w:themeFill="accent1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4F81BD" w:themeFill="accent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2" w:type="table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C0504D" w:themeFill="accent2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C0504D" w:themeFill="accent2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3" w:type="table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9BBB59" w:themeFill="accent3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9BBB59" w:themeFill="accent3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4" w:type="table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8064A2" w:themeFill="accent4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8064A2" w:themeFill="accent4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5" w:type="table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4BACC6" w:themeFill="accent5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4BACC6" w:themeFill="accent5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6" w:type="table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F79646" w:themeFill="accent6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F79646" w:themeFill="accent6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List1" w:type="table">
    <w:name w:val="Medium List 1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000000" w:space="0" w:sz="8" w:themeColor="text1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3F" w:val="clear"/>
      </w:tcPr>
    </w:tblStylePr>
    <w:tblStylePr w:type="band1Horz">
      <w:tblPr/>
      <w:tcPr>
        <w:shd w:color="auto" w:fill="C0C0C0" w:themeFill="text1" w:themeFillTint="3F" w:val="clear"/>
      </w:tcPr>
    </w:tblStylePr>
  </w:style>
  <w:style w:styleId="MediumList1-Accent1" w:type="table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4F81BD" w:space="0" w:sz="8" w:themeColor="accent1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3F" w:val="clear"/>
      </w:tcPr>
    </w:tblStylePr>
    <w:tblStylePr w:type="band1Horz">
      <w:tblPr/>
      <w:tcPr>
        <w:shd w:color="auto" w:fill="D3DFEE" w:themeFill="accent1" w:themeFillTint="3F" w:val="clear"/>
      </w:tcPr>
    </w:tblStylePr>
  </w:style>
  <w:style w:styleId="MediumList1-Accent2" w:type="table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C0504D" w:space="0" w:sz="8" w:themeColor="accent2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3F" w:val="clear"/>
      </w:tcPr>
    </w:tblStylePr>
    <w:tblStylePr w:type="band1Horz">
      <w:tblPr/>
      <w:tcPr>
        <w:shd w:color="auto" w:fill="EFD3D2" w:themeFill="accent2" w:themeFillTint="3F" w:val="clear"/>
      </w:tcPr>
    </w:tblStylePr>
  </w:style>
  <w:style w:styleId="MediumList1-Accent3" w:type="table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9BBB59" w:space="0" w:sz="8" w:themeColor="accent3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3F" w:val="clear"/>
      </w:tcPr>
    </w:tblStylePr>
    <w:tblStylePr w:type="band1Horz">
      <w:tblPr/>
      <w:tcPr>
        <w:shd w:color="auto" w:fill="E6EED5" w:themeFill="accent3" w:themeFillTint="3F" w:val="clear"/>
      </w:tcPr>
    </w:tblStylePr>
  </w:style>
  <w:style w:styleId="MediumList1-Accent4" w:type="table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8064A2" w:space="0" w:sz="8" w:themeColor="accent4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3F" w:val="clear"/>
      </w:tcPr>
    </w:tblStylePr>
    <w:tblStylePr w:type="band1Horz">
      <w:tblPr/>
      <w:tcPr>
        <w:shd w:color="auto" w:fill="DFD8E8" w:themeFill="accent4" w:themeFillTint="3F" w:val="clear"/>
      </w:tcPr>
    </w:tblStylePr>
  </w:style>
  <w:style w:styleId="MediumList1-Accent5" w:type="table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4BACC6" w:space="0" w:sz="8" w:themeColor="accent5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3F" w:val="clear"/>
      </w:tcPr>
    </w:tblStylePr>
    <w:tblStylePr w:type="band1Horz">
      <w:tblPr/>
      <w:tcPr>
        <w:shd w:color="auto" w:fill="D2EAF1" w:themeFill="accent5" w:themeFillTint="3F" w:val="clear"/>
      </w:tcPr>
    </w:tblStylePr>
  </w:style>
  <w:style w:styleId="MediumList1-Accent6" w:type="table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F79646" w:space="0" w:sz="8" w:themeColor="accent6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3F" w:val="clear"/>
      </w:tcPr>
    </w:tblStylePr>
    <w:tblStylePr w:type="band1Horz">
      <w:tblPr/>
      <w:tcPr>
        <w:shd w:color="auto" w:fill="FDE4D0" w:themeFill="accent6" w:themeFillTint="3F" w:val="clear"/>
      </w:tcPr>
    </w:tblStylePr>
  </w:style>
  <w:style w:styleId="MediumList2" w:type="table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000000" w:space="0" w:sz="24" w:themeColor="text1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000000" w:space="0" w:sz="8" w:themeColor="text1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000000" w:space="0" w:sz="8" w:themeColor="text1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C0C0C0" w:themeFill="text1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1" w:type="table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4F81BD" w:space="0" w:sz="24" w:themeColor="accent1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4F81BD" w:space="0" w:sz="8" w:themeColor="accent1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4F81BD" w:space="0" w:sz="8" w:themeColor="accent1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3DFEE" w:themeFill="accent1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2" w:type="table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C0504D" w:space="0" w:sz="8" w:themeColor="accent2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C0504D" w:space="0" w:sz="8" w:themeColor="accent2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EFD3D2" w:themeFill="accent2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3" w:type="table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9BBB59" w:space="0" w:sz="24" w:themeColor="accent3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9BBB59" w:space="0" w:sz="8" w:themeColor="accent3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9BBB59" w:space="0" w:sz="8" w:themeColor="accent3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E6EED5" w:themeFill="accent3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4" w:type="table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8064A2" w:space="0" w:sz="24" w:themeColor="accent4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8064A2" w:space="0" w:sz="8" w:themeColor="accent4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8064A2" w:space="0" w:sz="8" w:themeColor="accent4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FD8E8" w:themeFill="accent4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5" w:type="table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4BACC6" w:space="0" w:sz="24" w:themeColor="accent5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4BACC6" w:space="0" w:sz="8" w:themeColor="accent5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4BACC6" w:space="0" w:sz="8" w:themeColor="accent5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2EAF1" w:themeFill="accent5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6" w:type="table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F79646" w:space="0" w:sz="24" w:themeColor="accent6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F79646" w:space="0" w:sz="8" w:themeColor="accent6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F79646" w:space="0" w:sz="8" w:themeColor="accent6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FDE4D0" w:themeFill="accent6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Grid1" w:type="table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BF" w:val="single"/>
        <w:left w:color="404040" w:space="0" w:sz="8" w:themeColor="text1" w:themeTint="BF" w:val="single"/>
        <w:bottom w:color="404040" w:space="0" w:sz="8" w:themeColor="text1" w:themeTint="BF" w:val="single"/>
        <w:right w:color="404040" w:space="0" w:sz="8" w:themeColor="text1" w:themeTint="BF" w:val="single"/>
        <w:insideH w:color="404040" w:space="0" w:sz="8" w:themeColor="text1" w:themeTint="BF" w:val="single"/>
        <w:insideV w:color="404040" w:space="0" w:sz="8" w:themeColor="text1" w:themeTint="BF" w:val="single"/>
      </w:tblBorders>
    </w:tblPr>
    <w:tcPr>
      <w:shd w:color="auto" w:fill="C0C0C0" w:themeFill="text1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404040" w:space="0" w:sz="18" w:themeColor="text1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shd w:color="auto" w:fill="808080" w:themeFill="text1" w:themeFillTint="7F" w:val="clear"/>
      </w:tcPr>
    </w:tblStylePr>
  </w:style>
  <w:style w:styleId="MediumGrid1-Accent1" w:type="table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BF" w:val="single"/>
        <w:left w:color="7BA0CD" w:space="0" w:sz="8" w:themeColor="accent1" w:themeTint="BF" w:val="single"/>
        <w:bottom w:color="7BA0CD" w:space="0" w:sz="8" w:themeColor="accent1" w:themeTint="BF" w:val="single"/>
        <w:right w:color="7BA0CD" w:space="0" w:sz="8" w:themeColor="accent1" w:themeTint="BF" w:val="single"/>
        <w:insideH w:color="7BA0CD" w:space="0" w:sz="8" w:themeColor="accent1" w:themeTint="BF" w:val="single"/>
        <w:insideV w:color="7BA0CD" w:space="0" w:sz="8" w:themeColor="accent1" w:themeTint="BF" w:val="single"/>
      </w:tblBorders>
    </w:tblPr>
    <w:tcPr>
      <w:shd w:color="auto" w:fill="D3DFEE" w:themeFill="accent1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7BA0CD" w:space="0" w:sz="18" w:themeColor="accent1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shd w:color="auto" w:fill="A7BFDE" w:themeFill="accent1" w:themeFillTint="7F" w:val="clear"/>
      </w:tcPr>
    </w:tblStylePr>
  </w:style>
  <w:style w:styleId="MediumGrid1-Accent2" w:type="table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BF" w:val="single"/>
        <w:left w:color="CF7B79" w:space="0" w:sz="8" w:themeColor="accent2" w:themeTint="BF" w:val="single"/>
        <w:bottom w:color="CF7B79" w:space="0" w:sz="8" w:themeColor="accent2" w:themeTint="BF" w:val="single"/>
        <w:right w:color="CF7B79" w:space="0" w:sz="8" w:themeColor="accent2" w:themeTint="BF" w:val="single"/>
        <w:insideH w:color="CF7B79" w:space="0" w:sz="8" w:themeColor="accent2" w:themeTint="BF" w:val="single"/>
        <w:insideV w:color="CF7B79" w:space="0" w:sz="8" w:themeColor="accent2" w:themeTint="BF" w:val="single"/>
      </w:tblBorders>
    </w:tblPr>
    <w:tcPr>
      <w:shd w:color="auto" w:fill="EFD3D2" w:themeFill="accent2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CF7B79" w:space="0" w:sz="18" w:themeColor="accent2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shd w:color="auto" w:fill="DFA7A6" w:themeFill="accent2" w:themeFillTint="7F" w:val="clear"/>
      </w:tcPr>
    </w:tblStylePr>
  </w:style>
  <w:style w:styleId="MediumGrid1-Accent3" w:type="table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BF" w:val="single"/>
        <w:left w:color="B3CC82" w:space="0" w:sz="8" w:themeColor="accent3" w:themeTint="BF" w:val="single"/>
        <w:bottom w:color="B3CC82" w:space="0" w:sz="8" w:themeColor="accent3" w:themeTint="BF" w:val="single"/>
        <w:right w:color="B3CC82" w:space="0" w:sz="8" w:themeColor="accent3" w:themeTint="BF" w:val="single"/>
        <w:insideH w:color="B3CC82" w:space="0" w:sz="8" w:themeColor="accent3" w:themeTint="BF" w:val="single"/>
        <w:insideV w:color="B3CC82" w:space="0" w:sz="8" w:themeColor="accent3" w:themeTint="BF" w:val="single"/>
      </w:tblBorders>
    </w:tblPr>
    <w:tcPr>
      <w:shd w:color="auto" w:fill="E6EED5" w:themeFill="accent3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3CC82" w:space="0" w:sz="18" w:themeColor="accent3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MediumGrid1-Accent4" w:type="table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BF" w:val="single"/>
        <w:left w:color="9F8AB9" w:space="0" w:sz="8" w:themeColor="accent4" w:themeTint="BF" w:val="single"/>
        <w:bottom w:color="9F8AB9" w:space="0" w:sz="8" w:themeColor="accent4" w:themeTint="BF" w:val="single"/>
        <w:right w:color="9F8AB9" w:space="0" w:sz="8" w:themeColor="accent4" w:themeTint="BF" w:val="single"/>
        <w:insideH w:color="9F8AB9" w:space="0" w:sz="8" w:themeColor="accent4" w:themeTint="BF" w:val="single"/>
        <w:insideV w:color="9F8AB9" w:space="0" w:sz="8" w:themeColor="accent4" w:themeTint="BF" w:val="single"/>
      </w:tblBorders>
    </w:tblPr>
    <w:tcPr>
      <w:shd w:color="auto" w:fill="DFD8E8" w:themeFill="accent4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9F8AB9" w:space="0" w:sz="18" w:themeColor="accent4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shd w:color="auto" w:fill="BFB1D0" w:themeFill="accent4" w:themeFillTint="7F" w:val="clear"/>
      </w:tcPr>
    </w:tblStylePr>
  </w:style>
  <w:style w:styleId="MediumGrid1-Accent5" w:type="table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BF" w:val="single"/>
        <w:left w:color="78C0D4" w:space="0" w:sz="8" w:themeColor="accent5" w:themeTint="BF" w:val="single"/>
        <w:bottom w:color="78C0D4" w:space="0" w:sz="8" w:themeColor="accent5" w:themeTint="BF" w:val="single"/>
        <w:right w:color="78C0D4" w:space="0" w:sz="8" w:themeColor="accent5" w:themeTint="BF" w:val="single"/>
        <w:insideH w:color="78C0D4" w:space="0" w:sz="8" w:themeColor="accent5" w:themeTint="BF" w:val="single"/>
        <w:insideV w:color="78C0D4" w:space="0" w:sz="8" w:themeColor="accent5" w:themeTint="BF" w:val="single"/>
      </w:tblBorders>
    </w:tblPr>
    <w:tcPr>
      <w:shd w:color="auto" w:fill="D2EAF1" w:themeFill="accent5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78C0D4" w:space="0" w:sz="18" w:themeColor="accent5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shd w:color="auto" w:fill="A5D5E2" w:themeFill="accent5" w:themeFillTint="7F" w:val="clear"/>
      </w:tcPr>
    </w:tblStylePr>
  </w:style>
  <w:style w:styleId="MediumGrid1-Accent6" w:type="table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BF" w:val="single"/>
        <w:left w:color="F9B074" w:space="0" w:sz="8" w:themeColor="accent6" w:themeTint="BF" w:val="single"/>
        <w:bottom w:color="F9B074" w:space="0" w:sz="8" w:themeColor="accent6" w:themeTint="BF" w:val="single"/>
        <w:right w:color="F9B074" w:space="0" w:sz="8" w:themeColor="accent6" w:themeTint="BF" w:val="single"/>
        <w:insideH w:color="F9B074" w:space="0" w:sz="8" w:themeColor="accent6" w:themeTint="BF" w:val="single"/>
        <w:insideV w:color="F9B074" w:space="0" w:sz="8" w:themeColor="accent6" w:themeTint="BF" w:val="single"/>
      </w:tblBorders>
    </w:tblPr>
    <w:tcPr>
      <w:shd w:color="auto" w:fill="FDE4D0" w:themeFill="accent6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F9B074" w:space="0" w:sz="18" w:themeColor="accent6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shd w:color="auto" w:fill="FBCAA2" w:themeFill="accent6" w:themeFillTint="7F" w:val="clear"/>
      </w:tcPr>
    </w:tblStylePr>
  </w:style>
  <w:style w:styleId="MediumGrid2" w:type="table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3F" w:val="clear"/>
    </w:tcPr>
    <w:tblStylePr w:type="firstRow">
      <w:rPr>
        <w:b/>
        <w:bCs/>
        <w:color w:themeColor="text1" w:val="000000"/>
      </w:rPr>
      <w:tblPr/>
      <w:tcPr>
        <w:shd w:color="auto" w:fill="E6E6E6" w:themeFill="text1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CCCCCC" w:themeFill="text1" w:themeFillTint="33" w:val="clear"/>
      </w:tc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1" w:type="table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cPr>
      <w:shd w:color="auto" w:fill="D3DFEE" w:themeFill="accent1" w:themeFillTint="3F" w:val="clear"/>
    </w:tcPr>
    <w:tblStylePr w:type="firstRow">
      <w:rPr>
        <w:b/>
        <w:bCs/>
        <w:color w:themeColor="text1" w:val="000000"/>
      </w:rPr>
      <w:tblPr/>
      <w:tcPr>
        <w:shd w:color="auto" w:fill="EDF2F8" w:themeFill="accent1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BE5F1" w:themeFill="accent1" w:themeFillTint="33" w:val="clear"/>
      </w:tc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2" w:type="table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cPr>
      <w:shd w:color="auto" w:fill="EFD3D2" w:themeFill="accent2" w:themeFillTint="3F" w:val="clear"/>
    </w:tcPr>
    <w:tblStylePr w:type="firstRow">
      <w:rPr>
        <w:b/>
        <w:bCs/>
        <w:color w:themeColor="text1" w:val="000000"/>
      </w:rPr>
      <w:tblPr/>
      <w:tcPr>
        <w:shd w:color="auto" w:fill="F8EDED" w:themeFill="accent2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2DBDB" w:themeFill="accent2" w:themeFillTint="33" w:val="clear"/>
      </w:tc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3" w:type="table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cPr>
      <w:shd w:color="auto" w:fill="E6EED5" w:themeFill="accent3" w:themeFillTint="3F" w:val="clear"/>
    </w:tcPr>
    <w:tblStylePr w:type="firstRow">
      <w:rPr>
        <w:b/>
        <w:bCs/>
        <w:color w:themeColor="text1" w:val="000000"/>
      </w:rPr>
      <w:tblPr/>
      <w:tcPr>
        <w:shd w:color="auto" w:fill="F5F8EE" w:themeFill="accent3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AF1DD" w:themeFill="accent3" w:themeFillTint="33" w:val="clear"/>
      </w:tc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4" w:type="table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cPr>
      <w:shd w:color="auto" w:fill="DFD8E8" w:themeFill="accent4" w:themeFillTint="3F" w:val="clear"/>
    </w:tcPr>
    <w:tblStylePr w:type="firstRow">
      <w:rPr>
        <w:b/>
        <w:bCs/>
        <w:color w:themeColor="text1" w:val="000000"/>
      </w:rPr>
      <w:tblPr/>
      <w:tcPr>
        <w:shd w:color="auto" w:fill="F2EFF6" w:themeFill="accent4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5DFEC" w:themeFill="accent4" w:themeFillTint="33" w:val="clear"/>
      </w:tc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5" w:type="table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cPr>
      <w:shd w:color="auto" w:fill="D2EAF1" w:themeFill="accent5" w:themeFillTint="3F" w:val="clear"/>
    </w:tcPr>
    <w:tblStylePr w:type="firstRow">
      <w:rPr>
        <w:b/>
        <w:bCs/>
        <w:color w:themeColor="text1" w:val="000000"/>
      </w:rPr>
      <w:tblPr/>
      <w:tcPr>
        <w:shd w:color="auto" w:fill="EDF6F9" w:themeFill="accent5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AEEF3" w:themeFill="accent5" w:themeFillTint="33" w:val="clear"/>
      </w:tc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6" w:type="table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cPr>
      <w:shd w:color="auto" w:fill="FDE4D0" w:themeFill="accent6" w:themeFillTint="3F" w:val="clear"/>
    </w:tcPr>
    <w:tblStylePr w:type="firstRow">
      <w:rPr>
        <w:b/>
        <w:bCs/>
        <w:color w:themeColor="text1" w:val="000000"/>
      </w:rPr>
      <w:tblPr/>
      <w:tcPr>
        <w:shd w:color="auto" w:fill="FEF4EC" w:themeFill="accent6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DE9D9" w:themeFill="accent6" w:themeFillTint="33" w:val="clear"/>
      </w:tc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3" w:type="table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000000" w:themeFill="text1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808080" w:themeFill="text1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7F" w:val="clear"/>
      </w:tcPr>
    </w:tblStylePr>
  </w:style>
  <w:style w:styleId="MediumGrid3-Accent1" w:type="table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3DFEE" w:themeFill="accent1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4F81BD" w:themeFill="accent1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A7BFDE" w:themeFill="accent1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7F" w:val="clear"/>
      </w:tcPr>
    </w:tblStylePr>
  </w:style>
  <w:style w:styleId="MediumGrid3-Accent2" w:type="table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FD3D2" w:themeFill="accent2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C0504D" w:themeFill="accent2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DFA7A6" w:themeFill="accent2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7F" w:val="clear"/>
      </w:tcPr>
    </w:tblStylePr>
  </w:style>
  <w:style w:styleId="MediumGrid3-Accent3" w:type="table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6EED5" w:themeFill="accent3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9BBB59" w:themeFill="accent3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CDDDAC" w:themeFill="accent3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7F" w:val="clear"/>
      </w:tcPr>
    </w:tblStylePr>
  </w:style>
  <w:style w:styleId="MediumGrid3-Accent4" w:type="table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FD8E8" w:themeFill="accent4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8064A2" w:themeFill="accent4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BFB1D0" w:themeFill="accent4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7F" w:val="clear"/>
      </w:tcPr>
    </w:tblStylePr>
  </w:style>
  <w:style w:styleId="MediumGrid3-Accent5" w:type="table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2EAF1" w:themeFill="accent5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4BACC6" w:themeFill="accent5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A5D5E2" w:themeFill="accent5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7F" w:val="clear"/>
      </w:tcPr>
    </w:tblStylePr>
  </w:style>
  <w:style w:styleId="MediumGrid3-Accent6" w:type="table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DE4D0" w:themeFill="accent6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F79646" w:themeFill="accent6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FBCAA2" w:themeFill="accent6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7F" w:val="clear"/>
      </w:tcPr>
    </w:tblStylePr>
  </w:style>
  <w:style w:styleId="DarkList" w:type="table">
    <w:name w:val="Dark List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000000" w:themeFill="text1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</w:style>
  <w:style w:styleId="DarkList-Accent1" w:type="table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4F81BD" w:themeFill="accent1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243F60" w:themeFill="accent1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365F91" w:themeFill="accent1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</w:style>
  <w:style w:styleId="DarkList-Accent2" w:type="table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C0504D" w:themeFill="accent2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622423" w:themeFill="accent2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943634" w:themeFill="accent2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</w:style>
  <w:style w:styleId="DarkList-Accent3" w:type="table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9BBB59" w:themeFill="accent3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4E6128" w:themeFill="accent3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76923C" w:themeFill="accent3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</w:style>
  <w:style w:styleId="DarkList-Accent4" w:type="table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8064A2" w:themeFill="accent4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3F3151" w:themeFill="accent4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5F497A" w:themeFill="accent4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</w:style>
  <w:style w:styleId="DarkList-Accent5" w:type="table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4BACC6" w:themeFill="accent5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205867" w:themeFill="accent5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31849B" w:themeFill="accent5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</w:style>
  <w:style w:styleId="DarkList-Accent6" w:type="table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F79646" w:themeFill="accent6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974706" w:themeFill="accent6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E36C0A" w:themeFill="accent6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</w:style>
  <w:style w:styleId="ColorfulShading" w:type="table">
    <w:name w:val="Colorful Shading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000000" w:themeFill="text1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000000" w:space="0" w:sz="4" w:themeColor="text1" w:themeShade="99" w:val="single"/>
          <w:insideV w:val="nil"/>
        </w:tcBorders>
        <w:shd w:color="auto" w:fill="000000" w:themeFill="text1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Vert">
      <w:tblPr/>
      <w:tcPr>
        <w:shd w:color="auto" w:fill="999999" w:themeFill="text1" w:themeFillTint="66" w:val="clear"/>
      </w:tcPr>
    </w:tblStylePr>
    <w:tblStylePr w:type="band1Horz">
      <w:tblPr/>
      <w:tcPr>
        <w:shd w:color="auto" w:fill="808080" w:themeFill="text1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1" w:type="table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2F8" w:themeFill="accent1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2C4C74" w:space="0" w:sz="4" w:themeColor="accent1" w:themeShade="99" w:val="single"/>
          <w:insideV w:val="nil"/>
        </w:tcBorders>
        <w:shd w:color="auto" w:fill="2C4C74" w:themeFill="accent1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2C4C74" w:themeFill="accent1" w:themeFillShade="99" w:val="clear"/>
      </w:tcPr>
    </w:tblStylePr>
    <w:tblStylePr w:type="band1Vert">
      <w:tblPr/>
      <w:tcPr>
        <w:shd w:color="auto" w:fill="B8CCE4" w:themeFill="accent1" w:themeFillTint="66" w:val="clear"/>
      </w:tcPr>
    </w:tblStylePr>
    <w:tblStylePr w:type="band1Horz">
      <w:tblPr/>
      <w:tcPr>
        <w:shd w:color="auto" w:fill="A7BFDE" w:themeFill="accent1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2" w:type="table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8EDED" w:themeFill="accent2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772C2A" w:space="0" w:sz="4" w:themeColor="accent2" w:themeShade="99" w:val="single"/>
          <w:insideV w:val="nil"/>
        </w:tcBorders>
        <w:shd w:color="auto" w:fill="772C2A" w:themeFill="accent2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72C2A" w:themeFill="accent2" w:themeFillShade="99" w:val="clear"/>
      </w:tcPr>
    </w:tblStylePr>
    <w:tblStylePr w:type="band1Vert">
      <w:tblPr/>
      <w:tcPr>
        <w:shd w:color="auto" w:fill="E5B8B7" w:themeFill="accent2" w:themeFillTint="66" w:val="clear"/>
      </w:tcPr>
    </w:tblStylePr>
    <w:tblStylePr w:type="band1Horz">
      <w:tblPr/>
      <w:tcPr>
        <w:shd w:color="auto" w:fill="DFA7A6" w:themeFill="accent2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3" w:type="table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5F8EE" w:themeFill="accent3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8064A2" w:space="0" w:sz="24" w:themeColor="accent4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5E7530" w:space="0" w:sz="4" w:themeColor="accent3" w:themeShade="99" w:val="single"/>
          <w:insideV w:val="nil"/>
        </w:tcBorders>
        <w:shd w:color="auto" w:fill="5E7530" w:themeFill="accent3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E7530" w:themeFill="accent3" w:themeFillShade="99" w:val="clear"/>
      </w:tcPr>
    </w:tblStylePr>
    <w:tblStylePr w:type="band1Vert">
      <w:tblPr/>
      <w:tcPr>
        <w:shd w:color="auto" w:fill="D6E3BC" w:themeFill="accent3" w:themeFillTint="66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ColorfulShading-Accent4" w:type="table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2EFF6" w:themeFill="accent4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9BBB59" w:space="0" w:sz="24" w:themeColor="accent3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4C3B62" w:space="0" w:sz="4" w:themeColor="accent4" w:themeShade="99" w:val="single"/>
          <w:insideV w:val="nil"/>
        </w:tcBorders>
        <w:shd w:color="auto" w:fill="4C3B62" w:themeFill="accent4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4C3B62" w:themeFill="accent4" w:themeFillShade="99" w:val="clear"/>
      </w:tcPr>
    </w:tblStylePr>
    <w:tblStylePr w:type="band1Vert">
      <w:tblPr/>
      <w:tcPr>
        <w:shd w:color="auto" w:fill="CCC0D9" w:themeFill="accent4" w:themeFillTint="66" w:val="clear"/>
      </w:tcPr>
    </w:tblStylePr>
    <w:tblStylePr w:type="band1Horz">
      <w:tblPr/>
      <w:tcPr>
        <w:shd w:color="auto" w:fill="BFB1D0" w:themeFill="accent4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5" w:type="table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6F9" w:themeFill="accent5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F79646" w:space="0" w:sz="24" w:themeColor="accent6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276A7C" w:space="0" w:sz="4" w:themeColor="accent5" w:themeShade="99" w:val="single"/>
          <w:insideV w:val="nil"/>
        </w:tcBorders>
        <w:shd w:color="auto" w:fill="276A7C" w:themeFill="accent5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276A7C" w:themeFill="accent5" w:themeFillShade="99" w:val="clear"/>
      </w:tcPr>
    </w:tblStylePr>
    <w:tblStylePr w:type="band1Vert">
      <w:tblPr/>
      <w:tcPr>
        <w:shd w:color="auto" w:fill="B6DDE8" w:themeFill="accent5" w:themeFillTint="66" w:val="clear"/>
      </w:tcPr>
    </w:tblStylePr>
    <w:tblStylePr w:type="band1Horz">
      <w:tblPr/>
      <w:tcPr>
        <w:shd w:color="auto" w:fill="A5D5E2" w:themeFill="accent5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6" w:type="table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EF4EC" w:themeFill="accent6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4BACC6" w:space="0" w:sz="24" w:themeColor="accent5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B65608" w:space="0" w:sz="4" w:themeColor="accent6" w:themeShade="99" w:val="single"/>
          <w:insideV w:val="nil"/>
        </w:tcBorders>
        <w:shd w:color="auto" w:fill="B65608" w:themeFill="accent6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B65608" w:themeFill="accent6" w:themeFillShade="99" w:val="clear"/>
      </w:tcPr>
    </w:tblStylePr>
    <w:tblStylePr w:type="band1Vert">
      <w:tblPr/>
      <w:tcPr>
        <w:shd w:color="auto" w:fill="FBD4B4" w:themeFill="accent6" w:themeFillTint="66" w:val="clear"/>
      </w:tcPr>
    </w:tblStylePr>
    <w:tblStylePr w:type="band1Horz">
      <w:tblPr/>
      <w:tcPr>
        <w:shd w:color="auto" w:fill="FBCAA2" w:themeFill="accent6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List" w:type="table">
    <w:name w:val="Colorful List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6E6E6" w:themeFill="text1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shd w:color="auto" w:fill="CCCCCC" w:themeFill="text1" w:themeFillTint="33" w:val="clear"/>
      </w:tcPr>
    </w:tblStylePr>
  </w:style>
  <w:style w:styleId="ColorfulList-Accent1" w:type="table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DF2F8" w:themeFill="accent1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shd w:color="auto" w:fill="DBE5F1" w:themeFill="accent1" w:themeFillTint="33" w:val="clear"/>
      </w:tcPr>
    </w:tblStylePr>
  </w:style>
  <w:style w:styleId="ColorfulList-Accent2" w:type="table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8EDED" w:themeFill="accent2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shd w:color="auto" w:fill="F2DBDB" w:themeFill="accent2" w:themeFillTint="33" w:val="clear"/>
      </w:tcPr>
    </w:tblStylePr>
  </w:style>
  <w:style w:styleId="ColorfulList-Accent3" w:type="table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5F8EE" w:themeFill="accent3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CC" w:val="clear"/>
      </w:tcPr>
    </w:tblStylePr>
    <w:tblStylePr w:type="lastRow">
      <w:rPr>
        <w:b/>
        <w:bCs/>
        <w:color w:themeColor="accent4" w:themeShade="CC" w:val="664E82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shd w:color="auto" w:fill="EAF1DD" w:themeFill="accent3" w:themeFillTint="33" w:val="clear"/>
      </w:tcPr>
    </w:tblStylePr>
  </w:style>
  <w:style w:styleId="ColorfulList-Accent4" w:type="table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2EFF6" w:themeFill="accent4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CC" w:val="clear"/>
      </w:tcPr>
    </w:tblStylePr>
    <w:tblStylePr w:type="lastRow">
      <w:rPr>
        <w:b/>
        <w:bCs/>
        <w:color w:themeColor="accent3" w:themeShade="CC" w:val="7E9C40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shd w:color="auto" w:fill="E5DFEC" w:themeFill="accent4" w:themeFillTint="33" w:val="clear"/>
      </w:tcPr>
    </w:tblStylePr>
  </w:style>
  <w:style w:styleId="ColorfulList-Accent5" w:type="table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DF6F9" w:themeFill="accent5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CC" w:val="clear"/>
      </w:tcPr>
    </w:tblStylePr>
    <w:tblStylePr w:type="lastRow">
      <w:rPr>
        <w:b/>
        <w:bCs/>
        <w:color w:themeColor="accent6" w:themeShade="CC" w:val="F2730A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shd w:color="auto" w:fill="DAEEF3" w:themeFill="accent5" w:themeFillTint="33" w:val="clear"/>
      </w:tcPr>
    </w:tblStylePr>
  </w:style>
  <w:style w:styleId="ColorfulList-Accent6" w:type="table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EF4EC" w:themeFill="accent6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CC" w:val="clear"/>
      </w:tcPr>
    </w:tblStylePr>
    <w:tblStylePr w:type="lastRow">
      <w:rPr>
        <w:b/>
        <w:bCs/>
        <w:color w:themeColor="accent5" w:themeShade="CC" w:val="348DA5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shd w:color="auto" w:fill="FDE9D9" w:themeFill="accent6" w:themeFillTint="33" w:val="clear"/>
      </w:tcPr>
    </w:tblStylePr>
  </w:style>
  <w:style w:styleId="ColorfulGrid" w:type="table">
    <w:name w:val="Colorful Grid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33" w:val="clear"/>
    </w:tcPr>
    <w:tblStylePr w:type="firstRow">
      <w:rPr>
        <w:b/>
        <w:bCs/>
      </w:rPr>
      <w:tblPr/>
      <w:tcPr>
        <w:shd w:color="auto" w:fill="999999" w:themeFill="text1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999999" w:themeFill="text1" w:themeFillTint="66" w:val="clear"/>
      </w:tcPr>
    </w:tblStylePr>
    <w:tblStylePr w:type="firstCol">
      <w:rPr>
        <w:color w:themeColor="background1" w:val="FFFFFF"/>
      </w:rPr>
      <w:tblPr/>
      <w:tcPr>
        <w:shd w:color="auto" w:fill="000000" w:themeFill="text1" w:themeFillShade="BF" w:val="clear"/>
      </w:tcPr>
    </w:tblStylePr>
    <w:tblStylePr w:type="lastCol">
      <w:rPr>
        <w:color w:themeColor="background1" w:val="FFFFFF"/>
      </w:rPr>
      <w:tblPr/>
      <w:tcPr>
        <w:shd w:color="auto" w:fill="000000" w:themeFill="text1" w:themeFillShade="BF" w:val="clear"/>
      </w:tc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shd w:color="auto" w:fill="808080" w:themeFill="text1" w:themeFillTint="7F" w:val="clear"/>
      </w:tcPr>
    </w:tblStylePr>
  </w:style>
  <w:style w:styleId="ColorfulGrid-Accent1" w:type="table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BE5F1" w:themeFill="accent1" w:themeFillTint="33" w:val="clear"/>
    </w:tcPr>
    <w:tblStylePr w:type="firstRow">
      <w:rPr>
        <w:b/>
        <w:bCs/>
      </w:rPr>
      <w:tblPr/>
      <w:tcPr>
        <w:shd w:color="auto" w:fill="B8CCE4" w:themeFill="accent1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B8CCE4" w:themeFill="accent1" w:themeFillTint="66" w:val="clear"/>
      </w:tcPr>
    </w:tblStylePr>
    <w:tblStylePr w:type="firstCol">
      <w:rPr>
        <w:color w:themeColor="background1" w:val="FFFFFF"/>
      </w:rPr>
      <w:tblPr/>
      <w:tcPr>
        <w:shd w:color="auto" w:fill="365F91" w:themeFill="accent1" w:themeFillShade="BF" w:val="clear"/>
      </w:tcPr>
    </w:tblStylePr>
    <w:tblStylePr w:type="lastCol">
      <w:rPr>
        <w:color w:themeColor="background1" w:val="FFFFFF"/>
      </w:rPr>
      <w:tblPr/>
      <w:tcPr>
        <w:shd w:color="auto" w:fill="365F91" w:themeFill="accent1" w:themeFillShade="BF" w:val="clear"/>
      </w:tc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shd w:color="auto" w:fill="A7BFDE" w:themeFill="accent1" w:themeFillTint="7F" w:val="clear"/>
      </w:tcPr>
    </w:tblStylePr>
  </w:style>
  <w:style w:styleId="ColorfulGrid-Accent2" w:type="table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2DBDB" w:themeFill="accent2" w:themeFillTint="33" w:val="clear"/>
    </w:tcPr>
    <w:tblStylePr w:type="firstRow">
      <w:rPr>
        <w:b/>
        <w:bCs/>
      </w:rPr>
      <w:tblPr/>
      <w:tcPr>
        <w:shd w:color="auto" w:fill="E5B8B7" w:themeFill="accent2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E5B8B7" w:themeFill="accent2" w:themeFillTint="66" w:val="clear"/>
      </w:tcPr>
    </w:tblStylePr>
    <w:tblStylePr w:type="firstCol">
      <w:rPr>
        <w:color w:themeColor="background1" w:val="FFFFFF"/>
      </w:rPr>
      <w:tblPr/>
      <w:tcPr>
        <w:shd w:color="auto" w:fill="943634" w:themeFill="accent2" w:themeFillShade="BF" w:val="clear"/>
      </w:tcPr>
    </w:tblStylePr>
    <w:tblStylePr w:type="lastCol">
      <w:rPr>
        <w:color w:themeColor="background1" w:val="FFFFFF"/>
      </w:rPr>
      <w:tblPr/>
      <w:tcPr>
        <w:shd w:color="auto" w:fill="943634" w:themeFill="accent2" w:themeFillShade="BF" w:val="clear"/>
      </w:tc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shd w:color="auto" w:fill="DFA7A6" w:themeFill="accent2" w:themeFillTint="7F" w:val="clear"/>
      </w:tcPr>
    </w:tblStylePr>
  </w:style>
  <w:style w:styleId="ColorfulGrid-Accent3" w:type="table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AF1DD" w:themeFill="accent3" w:themeFillTint="33" w:val="clear"/>
    </w:tcPr>
    <w:tblStylePr w:type="firstRow">
      <w:rPr>
        <w:b/>
        <w:bCs/>
      </w:rPr>
      <w:tblPr/>
      <w:tcPr>
        <w:shd w:color="auto" w:fill="D6E3BC" w:themeFill="accent3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D6E3BC" w:themeFill="accent3" w:themeFillTint="66" w:val="clear"/>
      </w:tcPr>
    </w:tblStylePr>
    <w:tblStylePr w:type="firstCol">
      <w:rPr>
        <w:color w:themeColor="background1" w:val="FFFFFF"/>
      </w:rPr>
      <w:tblPr/>
      <w:tcPr>
        <w:shd w:color="auto" w:fill="76923C" w:themeFill="accent3" w:themeFillShade="BF" w:val="clear"/>
      </w:tcPr>
    </w:tblStylePr>
    <w:tblStylePr w:type="lastCol">
      <w:rPr>
        <w:color w:themeColor="background1" w:val="FFFFFF"/>
      </w:rPr>
      <w:tblPr/>
      <w:tcPr>
        <w:shd w:color="auto" w:fill="76923C" w:themeFill="accent3" w:themeFillShade="BF" w:val="clear"/>
      </w:tc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ColorfulGrid-Accent4" w:type="table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5DFEC" w:themeFill="accent4" w:themeFillTint="33" w:val="clear"/>
    </w:tcPr>
    <w:tblStylePr w:type="firstRow">
      <w:rPr>
        <w:b/>
        <w:bCs/>
      </w:rPr>
      <w:tblPr/>
      <w:tcPr>
        <w:shd w:color="auto" w:fill="CCC0D9" w:themeFill="accent4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CCC0D9" w:themeFill="accent4" w:themeFillTint="66" w:val="clear"/>
      </w:tcPr>
    </w:tblStylePr>
    <w:tblStylePr w:type="firstCol">
      <w:rPr>
        <w:color w:themeColor="background1" w:val="FFFFFF"/>
      </w:rPr>
      <w:tblPr/>
      <w:tcPr>
        <w:shd w:color="auto" w:fill="5F497A" w:themeFill="accent4" w:themeFillShade="BF" w:val="clear"/>
      </w:tcPr>
    </w:tblStylePr>
    <w:tblStylePr w:type="lastCol">
      <w:rPr>
        <w:color w:themeColor="background1" w:val="FFFFFF"/>
      </w:rPr>
      <w:tblPr/>
      <w:tcPr>
        <w:shd w:color="auto" w:fill="5F497A" w:themeFill="accent4" w:themeFillShade="BF" w:val="clear"/>
      </w:tc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shd w:color="auto" w:fill="BFB1D0" w:themeFill="accent4" w:themeFillTint="7F" w:val="clear"/>
      </w:tcPr>
    </w:tblStylePr>
  </w:style>
  <w:style w:styleId="ColorfulGrid-Accent5" w:type="table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AEEF3" w:themeFill="accent5" w:themeFillTint="33" w:val="clear"/>
    </w:tcPr>
    <w:tblStylePr w:type="firstRow">
      <w:rPr>
        <w:b/>
        <w:bCs/>
      </w:rPr>
      <w:tblPr/>
      <w:tcPr>
        <w:shd w:color="auto" w:fill="B6DDE8" w:themeFill="accent5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B6DDE8" w:themeFill="accent5" w:themeFillTint="66" w:val="clear"/>
      </w:tcPr>
    </w:tblStylePr>
    <w:tblStylePr w:type="firstCol">
      <w:rPr>
        <w:color w:themeColor="background1" w:val="FFFFFF"/>
      </w:rPr>
      <w:tblPr/>
      <w:tcPr>
        <w:shd w:color="auto" w:fill="31849B" w:themeFill="accent5" w:themeFillShade="BF" w:val="clear"/>
      </w:tcPr>
    </w:tblStylePr>
    <w:tblStylePr w:type="lastCol">
      <w:rPr>
        <w:color w:themeColor="background1" w:val="FFFFFF"/>
      </w:rPr>
      <w:tblPr/>
      <w:tcPr>
        <w:shd w:color="auto" w:fill="31849B" w:themeFill="accent5" w:themeFillShade="BF" w:val="clear"/>
      </w:tc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shd w:color="auto" w:fill="A5D5E2" w:themeFill="accent5" w:themeFillTint="7F" w:val="clear"/>
      </w:tcPr>
    </w:tblStylePr>
  </w:style>
  <w:style w:styleId="ColorfulGrid-Accent6" w:type="table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DE9D9" w:themeFill="accent6" w:themeFillTint="33" w:val="clear"/>
    </w:tcPr>
    <w:tblStylePr w:type="firstRow">
      <w:rPr>
        <w:b/>
        <w:bCs/>
      </w:rPr>
      <w:tblPr/>
      <w:tcPr>
        <w:shd w:color="auto" w:fill="FBD4B4" w:themeFill="accent6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FBD4B4" w:themeFill="accent6" w:themeFillTint="66" w:val="clear"/>
      </w:tcPr>
    </w:tblStylePr>
    <w:tblStylePr w:type="firstCol">
      <w:rPr>
        <w:color w:themeColor="background1" w:val="FFFFFF"/>
      </w:rPr>
      <w:tblPr/>
      <w:tcPr>
        <w:shd w:color="auto" w:fill="E36C0A" w:themeFill="accent6" w:themeFillShade="BF" w:val="clear"/>
      </w:tcPr>
    </w:tblStylePr>
    <w:tblStylePr w:type="lastCol">
      <w:rPr>
        <w:color w:themeColor="background1" w:val="FFFFFF"/>
      </w:rPr>
      <w:tblPr/>
      <w:tcPr>
        <w:shd w:color="auto" w:fill="E36C0A" w:themeFill="accent6" w:themeFillShade="BF" w:val="clear"/>
      </w:tc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shd w:color="auto" w:fill="FBCAA2" w:themeFill="accent6" w:themeFillTint="7F" w:val="clear"/>
      </w:tcPr>
    </w:tblStyle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2025-10-13T05:53:14Z</dcterms:created>
  <dcterms:modified xsi:type="dcterms:W3CDTF">2025-10-13T05:53:14Z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